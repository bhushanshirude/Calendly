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893" w:rsidRPr="001F406F" w:rsidRDefault="002C40AF" w:rsidP="00DB65E0">
      <w:pPr>
        <w:spacing w:after="0"/>
        <w:jc w:val="center"/>
        <w:rPr>
          <w:rFonts w:ascii="Times New Roman" w:hAnsi="Times New Roman" w:cs="Times New Roman"/>
          <w:b/>
          <w:sz w:val="28"/>
          <w:szCs w:val="28"/>
        </w:rPr>
      </w:pPr>
      <w:r w:rsidRPr="001F406F">
        <w:rPr>
          <w:rFonts w:ascii="Times New Roman" w:hAnsi="Times New Roman" w:cs="Times New Roman"/>
          <w:b/>
          <w:noProof/>
          <w:sz w:val="28"/>
          <w:szCs w:val="28"/>
          <w:lang w:eastAsia="en-US"/>
        </w:rPr>
        <w:drawing>
          <wp:inline distT="0" distB="0" distL="0" distR="0">
            <wp:extent cx="1588753" cy="1154494"/>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iIAAAAJGMxMzZmNGQzLTgxMTctNDU5Yy04NTk3LWY3MzdiYjYxOTg3MQ.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90296" cy="1155615"/>
                    </a:xfrm>
                    <a:prstGeom prst="rect">
                      <a:avLst/>
                    </a:prstGeom>
                  </pic:spPr>
                </pic:pic>
              </a:graphicData>
            </a:graphic>
          </wp:inline>
        </w:drawing>
      </w:r>
    </w:p>
    <w:p w:rsidR="002C40AF" w:rsidRPr="001F406F" w:rsidRDefault="005546F6" w:rsidP="002C40AF">
      <w:pPr>
        <w:spacing w:after="0" w:line="480" w:lineRule="auto"/>
        <w:jc w:val="center"/>
        <w:rPr>
          <w:rFonts w:ascii="Times New Roman" w:hAnsi="Times New Roman" w:cs="Times New Roman"/>
        </w:rPr>
      </w:pPr>
      <w:r>
        <w:rPr>
          <w:rFonts w:ascii="Times New Roman" w:hAnsi="Times New Roman" w:cs="Times New Roman"/>
          <w:b/>
          <w:sz w:val="28"/>
          <w:szCs w:val="28"/>
        </w:rPr>
        <w:t>Angular Minds Pvt. Ltd</w:t>
      </w:r>
    </w:p>
    <w:p w:rsidR="009378BC" w:rsidRPr="001F406F" w:rsidRDefault="009378BC" w:rsidP="009378BC">
      <w:pPr>
        <w:pStyle w:val="Heading1"/>
        <w:jc w:val="center"/>
        <w:rPr>
          <w:rFonts w:cs="Times New Roman"/>
          <w:bCs w:val="0"/>
          <w:color w:val="993300"/>
          <w:sz w:val="32"/>
        </w:rPr>
      </w:pPr>
      <w:r w:rsidRPr="001F406F">
        <w:rPr>
          <w:rFonts w:cs="Times New Roman"/>
          <w:bCs w:val="0"/>
          <w:color w:val="993300"/>
          <w:sz w:val="32"/>
        </w:rPr>
        <w:t>CERTIFICATE</w:t>
      </w:r>
    </w:p>
    <w:p w:rsidR="002C40AF" w:rsidRPr="001F406F" w:rsidRDefault="002C40AF" w:rsidP="00DB65E0">
      <w:pPr>
        <w:spacing w:after="0"/>
        <w:jc w:val="center"/>
        <w:rPr>
          <w:rFonts w:ascii="Times New Roman" w:hAnsi="Times New Roman" w:cs="Times New Roman"/>
          <w:b/>
          <w:sz w:val="28"/>
          <w:szCs w:val="28"/>
        </w:rPr>
      </w:pPr>
    </w:p>
    <w:p w:rsidR="00731BD6" w:rsidRPr="00DD4CDB" w:rsidRDefault="00731BD6" w:rsidP="00731BD6">
      <w:pPr>
        <w:spacing w:after="0" w:line="600" w:lineRule="auto"/>
        <w:rPr>
          <w:rFonts w:ascii="Times New Roman" w:hAnsi="Times New Roman" w:cs="Times New Roman"/>
          <w:sz w:val="24"/>
          <w:szCs w:val="24"/>
        </w:rPr>
      </w:pPr>
      <w:r w:rsidRPr="00DD4CDB">
        <w:rPr>
          <w:rFonts w:ascii="Times New Roman" w:hAnsi="Times New Roman" w:cs="Times New Roman"/>
          <w:sz w:val="24"/>
          <w:szCs w:val="24"/>
        </w:rPr>
        <w:t xml:space="preserve">This is to certify that the undersigned have assesses and evaluated the project </w:t>
      </w:r>
      <w:r w:rsidRPr="00DD4CDB">
        <w:rPr>
          <w:rFonts w:ascii="Times New Roman" w:hAnsi="Times New Roman" w:cs="Times New Roman"/>
          <w:b/>
          <w:sz w:val="24"/>
          <w:szCs w:val="24"/>
        </w:rPr>
        <w:t>Tracking Hours</w:t>
      </w:r>
      <w:r w:rsidRPr="00DD4CDB">
        <w:rPr>
          <w:rFonts w:ascii="Times New Roman" w:hAnsi="Times New Roman" w:cs="Times New Roman"/>
          <w:sz w:val="24"/>
          <w:szCs w:val="24"/>
        </w:rPr>
        <w:t xml:space="preserve"> submitted by </w:t>
      </w:r>
      <w:r w:rsidRPr="00DF333C">
        <w:rPr>
          <w:rFonts w:ascii="Times New Roman" w:hAnsi="Times New Roman" w:cs="Times New Roman"/>
          <w:b/>
          <w:sz w:val="24"/>
          <w:szCs w:val="24"/>
        </w:rPr>
        <w:t xml:space="preserve">Bhushan </w:t>
      </w:r>
      <w:r w:rsidRPr="00DD4CDB">
        <w:rPr>
          <w:rFonts w:ascii="Times New Roman" w:hAnsi="Times New Roman" w:cs="Times New Roman"/>
          <w:b/>
          <w:sz w:val="24"/>
          <w:szCs w:val="24"/>
        </w:rPr>
        <w:t xml:space="preserve">Janardan Shirude. </w:t>
      </w:r>
      <w:r w:rsidRPr="00DD4CDB">
        <w:rPr>
          <w:rFonts w:ascii="Times New Roman" w:hAnsi="Times New Roman" w:cs="Times New Roman"/>
          <w:sz w:val="24"/>
          <w:szCs w:val="24"/>
        </w:rPr>
        <w:t>The project report has been accepted for the partial</w:t>
      </w:r>
      <w:r w:rsidR="002D2363">
        <w:rPr>
          <w:rFonts w:ascii="Times New Roman" w:hAnsi="Times New Roman" w:cs="Times New Roman"/>
          <w:sz w:val="24"/>
          <w:szCs w:val="24"/>
        </w:rPr>
        <w:t xml:space="preserve"> </w:t>
      </w:r>
      <w:r w:rsidRPr="00DD4CDB">
        <w:rPr>
          <w:rFonts w:ascii="Times New Roman" w:hAnsi="Times New Roman" w:cs="Times New Roman"/>
          <w:sz w:val="24"/>
          <w:szCs w:val="24"/>
        </w:rPr>
        <w:t xml:space="preserve">fulfillment of the degree of </w:t>
      </w:r>
      <w:r w:rsidRPr="00DD4CDB">
        <w:rPr>
          <w:rFonts w:ascii="Times New Roman" w:hAnsi="Times New Roman" w:cs="Times New Roman"/>
          <w:b/>
          <w:sz w:val="24"/>
          <w:szCs w:val="24"/>
        </w:rPr>
        <w:t xml:space="preserve">MSc(Computer Science) </w:t>
      </w:r>
      <w:r w:rsidRPr="00DD4CDB">
        <w:rPr>
          <w:rFonts w:ascii="Times New Roman" w:hAnsi="Times New Roman" w:cs="Times New Roman"/>
          <w:sz w:val="24"/>
          <w:szCs w:val="24"/>
        </w:rPr>
        <w:t xml:space="preserve">from </w:t>
      </w:r>
      <w:r w:rsidRPr="00DD4CDB">
        <w:rPr>
          <w:rFonts w:ascii="Times New Roman" w:hAnsi="Times New Roman" w:cs="Times New Roman"/>
          <w:color w:val="000000"/>
          <w:sz w:val="24"/>
          <w:szCs w:val="24"/>
        </w:rPr>
        <w:t>Fergusson College pune 2017-2018.</w:t>
      </w:r>
    </w:p>
    <w:p w:rsidR="00731BD6" w:rsidRPr="001F406F" w:rsidRDefault="00731BD6" w:rsidP="00802BAD">
      <w:pPr>
        <w:spacing w:after="0" w:line="600" w:lineRule="auto"/>
        <w:ind w:left="4320" w:hanging="4320"/>
        <w:rPr>
          <w:rFonts w:ascii="Times New Roman" w:hAnsi="Times New Roman" w:cs="Times New Roman"/>
        </w:rPr>
      </w:pPr>
    </w:p>
    <w:p w:rsidR="00802BAD" w:rsidRPr="001F406F" w:rsidRDefault="00F66CBF" w:rsidP="00802BAD">
      <w:pPr>
        <w:spacing w:after="0" w:line="600" w:lineRule="auto"/>
        <w:ind w:left="4320" w:hanging="4320"/>
        <w:rPr>
          <w:rFonts w:ascii="Times New Roman" w:hAnsi="Times New Roman" w:cs="Times New Roman"/>
        </w:rPr>
      </w:pPr>
      <w:r w:rsidRPr="0040361B">
        <w:rPr>
          <w:rFonts w:ascii="Times New Roman" w:hAnsi="Times New Roman" w:cs="Times New Roman"/>
          <w:b/>
        </w:rPr>
        <w:t>Place</w:t>
      </w:r>
      <w:r w:rsidRPr="001F406F">
        <w:rPr>
          <w:rFonts w:ascii="Times New Roman" w:hAnsi="Times New Roman" w:cs="Times New Roman"/>
        </w:rPr>
        <w:t xml:space="preserve">: Pune </w:t>
      </w:r>
    </w:p>
    <w:p w:rsidR="00802BAD" w:rsidRPr="001F406F" w:rsidRDefault="00802BAD" w:rsidP="00802BAD">
      <w:pPr>
        <w:spacing w:after="0" w:line="600" w:lineRule="auto"/>
        <w:ind w:left="4320" w:hanging="4320"/>
        <w:rPr>
          <w:rFonts w:ascii="Times New Roman" w:hAnsi="Times New Roman" w:cs="Times New Roman"/>
        </w:rPr>
      </w:pPr>
      <w:r w:rsidRPr="0040361B">
        <w:rPr>
          <w:rFonts w:ascii="Times New Roman" w:hAnsi="Times New Roman" w:cs="Times New Roman"/>
          <w:b/>
        </w:rPr>
        <w:t>Date</w:t>
      </w:r>
      <w:r w:rsidR="00DF5567" w:rsidRPr="001F406F">
        <w:rPr>
          <w:rFonts w:ascii="Times New Roman" w:hAnsi="Times New Roman" w:cs="Times New Roman"/>
        </w:rPr>
        <w:t>:  24</w:t>
      </w:r>
      <w:r w:rsidRPr="001F406F">
        <w:rPr>
          <w:rFonts w:ascii="Times New Roman" w:hAnsi="Times New Roman" w:cs="Times New Roman"/>
        </w:rPr>
        <w:t xml:space="preserve">/ </w:t>
      </w:r>
      <w:r w:rsidR="00DF5567" w:rsidRPr="001F406F">
        <w:rPr>
          <w:rFonts w:ascii="Times New Roman" w:hAnsi="Times New Roman" w:cs="Times New Roman"/>
        </w:rPr>
        <w:t xml:space="preserve">04 </w:t>
      </w:r>
      <w:r w:rsidRPr="001F406F">
        <w:rPr>
          <w:rFonts w:ascii="Times New Roman" w:hAnsi="Times New Roman" w:cs="Times New Roman"/>
        </w:rPr>
        <w:t xml:space="preserve">/2018                                                                       </w:t>
      </w:r>
    </w:p>
    <w:p w:rsidR="00802BAD" w:rsidRPr="001F406F" w:rsidRDefault="00802BAD" w:rsidP="00731BD6">
      <w:pPr>
        <w:spacing w:after="0" w:line="600" w:lineRule="auto"/>
        <w:rPr>
          <w:rFonts w:ascii="Times New Roman" w:hAnsi="Times New Roman" w:cs="Times New Roman"/>
          <w:b/>
          <w:sz w:val="24"/>
          <w:szCs w:val="28"/>
        </w:rPr>
      </w:pPr>
      <w:r w:rsidRPr="001F406F">
        <w:rPr>
          <w:rFonts w:ascii="Times New Roman" w:hAnsi="Times New Roman" w:cs="Times New Roman"/>
        </w:rPr>
        <w:tab/>
      </w:r>
      <w:r w:rsidRPr="001F406F">
        <w:rPr>
          <w:rFonts w:ascii="Times New Roman" w:hAnsi="Times New Roman" w:cs="Times New Roman"/>
        </w:rPr>
        <w:tab/>
      </w:r>
      <w:r w:rsidRPr="001F406F">
        <w:rPr>
          <w:rFonts w:ascii="Times New Roman" w:hAnsi="Times New Roman" w:cs="Times New Roman"/>
        </w:rPr>
        <w:tab/>
      </w:r>
      <w:r w:rsidRPr="001F406F">
        <w:rPr>
          <w:rFonts w:ascii="Times New Roman" w:hAnsi="Times New Roman" w:cs="Times New Roman"/>
        </w:rPr>
        <w:tab/>
      </w:r>
      <w:r w:rsidRPr="001F406F">
        <w:rPr>
          <w:rFonts w:ascii="Times New Roman" w:hAnsi="Times New Roman" w:cs="Times New Roman"/>
        </w:rPr>
        <w:tab/>
      </w:r>
      <w:r w:rsidR="00F66CBF" w:rsidRPr="001F406F">
        <w:rPr>
          <w:rFonts w:ascii="Times New Roman" w:hAnsi="Times New Roman" w:cs="Times New Roman"/>
        </w:rPr>
        <w:tab/>
      </w:r>
      <w:r w:rsidRPr="001F406F">
        <w:rPr>
          <w:rFonts w:ascii="Times New Roman" w:hAnsi="Times New Roman" w:cs="Times New Roman"/>
        </w:rPr>
        <w:tab/>
      </w:r>
      <w:r w:rsidRPr="001F406F">
        <w:rPr>
          <w:rFonts w:ascii="Times New Roman" w:hAnsi="Times New Roman" w:cs="Times New Roman"/>
        </w:rPr>
        <w:tab/>
      </w:r>
      <w:r w:rsidRPr="001F406F">
        <w:rPr>
          <w:rFonts w:ascii="Times New Roman" w:hAnsi="Times New Roman" w:cs="Times New Roman"/>
        </w:rPr>
        <w:tab/>
      </w:r>
      <w:r w:rsidRPr="001F406F">
        <w:rPr>
          <w:rFonts w:ascii="Times New Roman" w:hAnsi="Times New Roman" w:cs="Times New Roman"/>
        </w:rPr>
        <w:tab/>
      </w:r>
    </w:p>
    <w:p w:rsidR="00FC1B68" w:rsidRPr="001F406F" w:rsidRDefault="00FC1B68" w:rsidP="00FC1B68">
      <w:pPr>
        <w:pStyle w:val="ListParagraph"/>
        <w:spacing w:after="0" w:line="480" w:lineRule="auto"/>
        <w:ind w:left="0"/>
        <w:rPr>
          <w:rFonts w:ascii="Times New Roman" w:hAnsi="Times New Roman" w:cs="Times New Roman"/>
          <w:b/>
          <w:sz w:val="24"/>
          <w:szCs w:val="28"/>
        </w:rPr>
      </w:pPr>
      <w:r w:rsidRPr="001F406F">
        <w:rPr>
          <w:rFonts w:ascii="Times New Roman" w:hAnsi="Times New Roman" w:cs="Times New Roman"/>
          <w:b/>
          <w:sz w:val="24"/>
          <w:szCs w:val="28"/>
        </w:rPr>
        <w:t xml:space="preserve">Industrial Expert </w:t>
      </w:r>
    </w:p>
    <w:p w:rsidR="0040361B" w:rsidRDefault="00802633" w:rsidP="00731BD6">
      <w:pPr>
        <w:pStyle w:val="ListParagraph"/>
        <w:spacing w:after="0" w:line="480" w:lineRule="auto"/>
        <w:ind w:left="0"/>
        <w:rPr>
          <w:rFonts w:ascii="Times New Roman" w:hAnsi="Times New Roman" w:cs="Times New Roman"/>
          <w:b/>
          <w:sz w:val="24"/>
          <w:szCs w:val="28"/>
        </w:rPr>
      </w:pPr>
      <w:r w:rsidRPr="001F406F">
        <w:rPr>
          <w:rFonts w:ascii="Times New Roman" w:hAnsi="Times New Roman" w:cs="Times New Roman"/>
          <w:b/>
          <w:sz w:val="24"/>
          <w:szCs w:val="28"/>
        </w:rPr>
        <w:t>Name      : _______________</w:t>
      </w:r>
      <w:r w:rsidR="00FC1B68" w:rsidRPr="001F406F">
        <w:rPr>
          <w:rFonts w:ascii="Times New Roman" w:hAnsi="Times New Roman" w:cs="Times New Roman"/>
          <w:b/>
          <w:sz w:val="24"/>
          <w:szCs w:val="28"/>
        </w:rPr>
        <w:t>_______________</w:t>
      </w:r>
    </w:p>
    <w:p w:rsidR="009378BC" w:rsidRPr="001F406F" w:rsidRDefault="00FC1B68" w:rsidP="00731BD6">
      <w:pPr>
        <w:pStyle w:val="ListParagraph"/>
        <w:spacing w:after="0" w:line="480" w:lineRule="auto"/>
        <w:ind w:left="0"/>
        <w:rPr>
          <w:rFonts w:ascii="Times New Roman" w:hAnsi="Times New Roman" w:cs="Times New Roman"/>
          <w:b/>
          <w:sz w:val="24"/>
          <w:szCs w:val="28"/>
        </w:rPr>
      </w:pPr>
      <w:r w:rsidRPr="001F406F">
        <w:rPr>
          <w:rFonts w:ascii="Times New Roman" w:hAnsi="Times New Roman" w:cs="Times New Roman"/>
          <w:b/>
          <w:sz w:val="24"/>
          <w:szCs w:val="28"/>
        </w:rPr>
        <w:t>Signature: ______________________________</w:t>
      </w:r>
    </w:p>
    <w:p w:rsidR="002C0DCA" w:rsidRPr="001F406F" w:rsidRDefault="002C0DCA" w:rsidP="002C0DCA">
      <w:pPr>
        <w:spacing w:after="0"/>
        <w:jc w:val="center"/>
        <w:rPr>
          <w:rFonts w:ascii="Times New Roman" w:hAnsi="Times New Roman" w:cs="Times New Roman"/>
          <w:b/>
          <w:sz w:val="28"/>
          <w:szCs w:val="28"/>
        </w:rPr>
      </w:pPr>
    </w:p>
    <w:p w:rsidR="00802633" w:rsidRPr="001F406F" w:rsidRDefault="00802633" w:rsidP="002C0DCA">
      <w:pPr>
        <w:spacing w:after="0"/>
        <w:jc w:val="center"/>
        <w:rPr>
          <w:rFonts w:ascii="Times New Roman" w:hAnsi="Times New Roman" w:cs="Times New Roman"/>
          <w:b/>
          <w:sz w:val="28"/>
          <w:szCs w:val="28"/>
        </w:rPr>
      </w:pPr>
    </w:p>
    <w:p w:rsidR="0040361B" w:rsidRDefault="001F406F" w:rsidP="00802633">
      <w:pPr>
        <w:pStyle w:val="BodyText"/>
        <w:spacing w:line="360" w:lineRule="auto"/>
        <w:rPr>
          <w:rFonts w:ascii="Times New Roman" w:hAnsi="Times New Roman" w:cs="Times New Roman"/>
          <w:b/>
          <w:sz w:val="22"/>
          <w:szCs w:val="22"/>
        </w:rPr>
      </w:pPr>
      <w:r w:rsidRPr="001F406F">
        <w:rPr>
          <w:rFonts w:ascii="Times New Roman" w:hAnsi="Times New Roman" w:cs="Times New Roman"/>
          <w:b/>
          <w:sz w:val="22"/>
          <w:szCs w:val="22"/>
        </w:rPr>
        <w:t xml:space="preserve">  Examiners Name  </w:t>
      </w:r>
      <w:r w:rsidR="0040361B">
        <w:rPr>
          <w:rFonts w:ascii="Times New Roman" w:hAnsi="Times New Roman" w:cs="Times New Roman"/>
          <w:b/>
          <w:sz w:val="22"/>
          <w:szCs w:val="22"/>
        </w:rPr>
        <w:t xml:space="preserve">  </w:t>
      </w:r>
      <w:r w:rsidR="0040361B">
        <w:rPr>
          <w:rFonts w:ascii="Times New Roman" w:hAnsi="Times New Roman" w:cs="Times New Roman"/>
          <w:b/>
          <w:sz w:val="22"/>
          <w:szCs w:val="22"/>
        </w:rPr>
        <w:tab/>
      </w:r>
      <w:r w:rsidR="0040361B">
        <w:rPr>
          <w:rFonts w:ascii="Times New Roman" w:hAnsi="Times New Roman" w:cs="Times New Roman"/>
          <w:b/>
          <w:sz w:val="22"/>
          <w:szCs w:val="22"/>
        </w:rPr>
        <w:tab/>
      </w:r>
      <w:r w:rsidR="0040361B">
        <w:rPr>
          <w:rFonts w:ascii="Times New Roman" w:hAnsi="Times New Roman" w:cs="Times New Roman"/>
          <w:b/>
          <w:sz w:val="22"/>
          <w:szCs w:val="22"/>
        </w:rPr>
        <w:tab/>
      </w:r>
      <w:r w:rsidR="0040361B">
        <w:rPr>
          <w:rFonts w:ascii="Times New Roman" w:hAnsi="Times New Roman" w:cs="Times New Roman"/>
          <w:b/>
          <w:sz w:val="22"/>
          <w:szCs w:val="22"/>
        </w:rPr>
        <w:tab/>
      </w:r>
      <w:r w:rsidR="0040361B">
        <w:rPr>
          <w:rFonts w:ascii="Times New Roman" w:hAnsi="Times New Roman" w:cs="Times New Roman"/>
          <w:b/>
          <w:sz w:val="22"/>
          <w:szCs w:val="22"/>
        </w:rPr>
        <w:tab/>
        <w:t xml:space="preserve">          Signature</w:t>
      </w:r>
    </w:p>
    <w:p w:rsidR="0040361B" w:rsidRDefault="0040361B" w:rsidP="00802633">
      <w:pPr>
        <w:pStyle w:val="BodyText"/>
        <w:spacing w:line="360" w:lineRule="auto"/>
        <w:rPr>
          <w:rFonts w:ascii="Times New Roman" w:hAnsi="Times New Roman" w:cs="Times New Roman"/>
          <w:b/>
          <w:sz w:val="22"/>
          <w:szCs w:val="22"/>
        </w:rPr>
      </w:pPr>
      <w:r>
        <w:rPr>
          <w:rFonts w:ascii="Times New Roman" w:hAnsi="Times New Roman" w:cs="Times New Roman"/>
          <w:b/>
          <w:sz w:val="22"/>
          <w:szCs w:val="22"/>
        </w:rPr>
        <w:t>1.__________________________________</w:t>
      </w:r>
      <w:r>
        <w:rPr>
          <w:rFonts w:ascii="Times New Roman" w:hAnsi="Times New Roman" w:cs="Times New Roman"/>
          <w:b/>
          <w:sz w:val="22"/>
          <w:szCs w:val="22"/>
        </w:rPr>
        <w:tab/>
      </w:r>
      <w:r>
        <w:rPr>
          <w:rFonts w:ascii="Times New Roman" w:hAnsi="Times New Roman" w:cs="Times New Roman"/>
          <w:b/>
          <w:sz w:val="22"/>
          <w:szCs w:val="22"/>
        </w:rPr>
        <w:tab/>
        <w:t>_________________</w:t>
      </w:r>
      <w:r>
        <w:rPr>
          <w:rFonts w:ascii="Times New Roman" w:hAnsi="Times New Roman" w:cs="Times New Roman"/>
          <w:b/>
          <w:sz w:val="22"/>
          <w:szCs w:val="22"/>
        </w:rPr>
        <w:tab/>
      </w:r>
    </w:p>
    <w:p w:rsidR="00802633" w:rsidRPr="001F406F" w:rsidRDefault="0040361B" w:rsidP="00802633">
      <w:pPr>
        <w:pStyle w:val="BodyText"/>
        <w:spacing w:line="360" w:lineRule="auto"/>
        <w:rPr>
          <w:rFonts w:ascii="Times New Roman" w:hAnsi="Times New Roman" w:cs="Times New Roman"/>
          <w:b/>
          <w:sz w:val="22"/>
          <w:szCs w:val="22"/>
        </w:rPr>
      </w:pPr>
      <w:r>
        <w:rPr>
          <w:rFonts w:ascii="Times New Roman" w:hAnsi="Times New Roman" w:cs="Times New Roman"/>
          <w:b/>
          <w:sz w:val="22"/>
          <w:szCs w:val="22"/>
        </w:rPr>
        <w:t>2.__________________________________</w:t>
      </w:r>
      <w:r>
        <w:rPr>
          <w:rFonts w:ascii="Times New Roman" w:hAnsi="Times New Roman" w:cs="Times New Roman"/>
          <w:b/>
          <w:sz w:val="22"/>
          <w:szCs w:val="22"/>
        </w:rPr>
        <w:tab/>
      </w:r>
      <w:r>
        <w:rPr>
          <w:rFonts w:ascii="Times New Roman" w:hAnsi="Times New Roman" w:cs="Times New Roman"/>
          <w:b/>
          <w:sz w:val="22"/>
          <w:szCs w:val="22"/>
        </w:rPr>
        <w:tab/>
        <w:t>_________________</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
    <w:p w:rsidR="00802633" w:rsidRPr="00907146" w:rsidRDefault="0040361B" w:rsidP="00907146">
      <w:pPr>
        <w:pStyle w:val="BodyText"/>
        <w:spacing w:line="360" w:lineRule="auto"/>
        <w:rPr>
          <w:rFonts w:ascii="Times New Roman" w:hAnsi="Times New Roman" w:cs="Times New Roman"/>
          <w:b/>
          <w:bCs/>
        </w:rPr>
      </w:pPr>
      <w:r>
        <w:rPr>
          <w:rFonts w:ascii="Times New Roman" w:hAnsi="Times New Roman" w:cs="Times New Roman"/>
          <w:b/>
          <w:sz w:val="24"/>
          <w:szCs w:val="24"/>
        </w:rPr>
        <w:t xml:space="preserve">          </w:t>
      </w:r>
    </w:p>
    <w:p w:rsidR="00731BD6" w:rsidRPr="001F406F" w:rsidRDefault="00731BD6" w:rsidP="00DB65E0">
      <w:pPr>
        <w:spacing w:after="0" w:line="360" w:lineRule="auto"/>
        <w:rPr>
          <w:rFonts w:ascii="Times New Roman" w:hAnsi="Times New Roman" w:cs="Times New Roman"/>
          <w:b/>
          <w:sz w:val="28"/>
          <w:szCs w:val="32"/>
        </w:rPr>
      </w:pPr>
    </w:p>
    <w:p w:rsidR="00DD4CDB" w:rsidRPr="00DD4CDB" w:rsidRDefault="00802633" w:rsidP="00DD4CDB">
      <w:pPr>
        <w:pStyle w:val="Heading1"/>
        <w:jc w:val="center"/>
        <w:rPr>
          <w:rFonts w:cs="Times New Roman"/>
        </w:rPr>
      </w:pPr>
      <w:r w:rsidRPr="001F406F">
        <w:rPr>
          <w:rFonts w:cs="Times New Roman"/>
          <w:noProof/>
          <w:lang w:eastAsia="en-US"/>
        </w:rPr>
        <w:drawing>
          <wp:inline distT="0" distB="0" distL="0" distR="0">
            <wp:extent cx="1066800" cy="809625"/>
            <wp:effectExtent l="19050" t="0" r="0" b="0"/>
            <wp:docPr id="4" name="Picture 1" descr="fergusson3_header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gusson3_header_03"/>
                    <pic:cNvPicPr>
                      <a:picLocks noChangeAspect="1" noChangeArrowheads="1"/>
                    </pic:cNvPicPr>
                  </pic:nvPicPr>
                  <pic:blipFill>
                    <a:blip r:embed="rId9"/>
                    <a:srcRect/>
                    <a:stretch>
                      <a:fillRect/>
                    </a:stretch>
                  </pic:blipFill>
                  <pic:spPr bwMode="auto">
                    <a:xfrm>
                      <a:off x="0" y="0"/>
                      <a:ext cx="1066800" cy="809625"/>
                    </a:xfrm>
                    <a:prstGeom prst="rect">
                      <a:avLst/>
                    </a:prstGeom>
                    <a:noFill/>
                    <a:ln w="9525">
                      <a:noFill/>
                      <a:miter lim="800000"/>
                      <a:headEnd/>
                      <a:tailEnd/>
                    </a:ln>
                  </pic:spPr>
                </pic:pic>
              </a:graphicData>
            </a:graphic>
          </wp:inline>
        </w:drawing>
      </w:r>
    </w:p>
    <w:p w:rsidR="00802633" w:rsidRPr="001F406F" w:rsidRDefault="00802633" w:rsidP="00802633">
      <w:pPr>
        <w:pStyle w:val="Title"/>
        <w:ind w:left="3600"/>
        <w:jc w:val="left"/>
        <w:rPr>
          <w:color w:val="000080"/>
          <w:sz w:val="28"/>
          <w:szCs w:val="28"/>
        </w:rPr>
      </w:pPr>
      <w:r w:rsidRPr="001F406F">
        <w:rPr>
          <w:rFonts w:eastAsia="Calibri"/>
          <w:b w:val="0"/>
          <w:bCs w:val="0"/>
          <w:sz w:val="22"/>
          <w:szCs w:val="22"/>
          <w:lang w:eastAsia="ar-SA"/>
        </w:rPr>
        <w:t xml:space="preserve"> </w:t>
      </w:r>
      <w:r w:rsidRPr="001F406F">
        <w:rPr>
          <w:color w:val="000080"/>
          <w:sz w:val="28"/>
          <w:szCs w:val="28"/>
        </w:rPr>
        <w:t>Deccan Education Society’s</w:t>
      </w:r>
    </w:p>
    <w:p w:rsidR="00802633" w:rsidRPr="001F406F" w:rsidRDefault="00802633" w:rsidP="00802633">
      <w:pPr>
        <w:pStyle w:val="Title"/>
        <w:rPr>
          <w:color w:val="000080"/>
          <w:sz w:val="28"/>
          <w:szCs w:val="28"/>
        </w:rPr>
      </w:pPr>
      <w:r w:rsidRPr="001F406F">
        <w:rPr>
          <w:color w:val="000080"/>
          <w:sz w:val="28"/>
          <w:szCs w:val="28"/>
        </w:rPr>
        <w:t>Fergusson College (Autonomous), Pune</w:t>
      </w:r>
    </w:p>
    <w:p w:rsidR="00802633" w:rsidRPr="001F406F" w:rsidRDefault="00802633" w:rsidP="00802633">
      <w:pPr>
        <w:jc w:val="center"/>
        <w:rPr>
          <w:rFonts w:ascii="Times New Roman" w:hAnsi="Times New Roman" w:cs="Times New Roman"/>
          <w:b/>
          <w:bCs/>
          <w:color w:val="000080"/>
          <w:sz w:val="28"/>
          <w:szCs w:val="28"/>
        </w:rPr>
      </w:pPr>
      <w:r w:rsidRPr="001F406F">
        <w:rPr>
          <w:rFonts w:ascii="Times New Roman" w:hAnsi="Times New Roman" w:cs="Times New Roman"/>
          <w:b/>
          <w:bCs/>
          <w:color w:val="000080"/>
          <w:sz w:val="28"/>
          <w:szCs w:val="28"/>
        </w:rPr>
        <w:t>Department Of Computer Science</w:t>
      </w:r>
    </w:p>
    <w:p w:rsidR="00802633" w:rsidRPr="001F406F" w:rsidRDefault="00802633" w:rsidP="00802633">
      <w:pPr>
        <w:pStyle w:val="Heading1"/>
        <w:jc w:val="center"/>
        <w:rPr>
          <w:rFonts w:cs="Times New Roman"/>
          <w:bCs w:val="0"/>
          <w:color w:val="993300"/>
          <w:sz w:val="32"/>
        </w:rPr>
      </w:pPr>
      <w:r w:rsidRPr="001F406F">
        <w:rPr>
          <w:rFonts w:cs="Times New Roman"/>
          <w:bCs w:val="0"/>
          <w:color w:val="993300"/>
          <w:sz w:val="32"/>
        </w:rPr>
        <w:t>CERTIFICATE</w:t>
      </w:r>
    </w:p>
    <w:p w:rsidR="00802633" w:rsidRPr="001F406F" w:rsidRDefault="00802633" w:rsidP="00802633">
      <w:pPr>
        <w:rPr>
          <w:rFonts w:ascii="Times New Roman" w:hAnsi="Times New Roman" w:cs="Times New Roman"/>
        </w:rPr>
      </w:pPr>
    </w:p>
    <w:p w:rsidR="00802633" w:rsidRPr="003170F1" w:rsidRDefault="00802633" w:rsidP="00802633">
      <w:pPr>
        <w:pStyle w:val="BodyText"/>
        <w:spacing w:line="360" w:lineRule="auto"/>
        <w:rPr>
          <w:rFonts w:ascii="Times New Roman" w:hAnsi="Times New Roman" w:cs="Times New Roman"/>
          <w:sz w:val="28"/>
          <w:szCs w:val="28"/>
        </w:rPr>
      </w:pPr>
      <w:r w:rsidRPr="005B776D">
        <w:rPr>
          <w:rFonts w:ascii="Times New Roman" w:hAnsi="Times New Roman" w:cs="Times New Roman"/>
          <w:sz w:val="28"/>
          <w:szCs w:val="28"/>
        </w:rPr>
        <w:t xml:space="preserve">This is to certify that the project entitled </w:t>
      </w:r>
      <w:r w:rsidR="005B776D" w:rsidRPr="005B776D">
        <w:rPr>
          <w:rFonts w:ascii="Times New Roman" w:hAnsi="Times New Roman" w:cs="Times New Roman"/>
          <w:b/>
          <w:sz w:val="28"/>
          <w:szCs w:val="28"/>
        </w:rPr>
        <w:t xml:space="preserve"> Tracking Hours</w:t>
      </w:r>
      <w:r w:rsidR="005B776D" w:rsidRPr="005B776D">
        <w:rPr>
          <w:rFonts w:ascii="Times New Roman" w:hAnsi="Times New Roman" w:cs="Times New Roman"/>
          <w:sz w:val="28"/>
          <w:szCs w:val="28"/>
        </w:rPr>
        <w:t xml:space="preserve"> </w:t>
      </w:r>
      <w:r w:rsidRPr="005B776D">
        <w:rPr>
          <w:rFonts w:ascii="Times New Roman" w:hAnsi="Times New Roman" w:cs="Times New Roman"/>
          <w:sz w:val="28"/>
          <w:szCs w:val="28"/>
        </w:rPr>
        <w:t xml:space="preserve">submitted by </w:t>
      </w:r>
      <w:r w:rsidR="005B776D" w:rsidRPr="005B776D">
        <w:rPr>
          <w:rFonts w:ascii="Times New Roman" w:hAnsi="Times New Roman" w:cs="Times New Roman"/>
          <w:b/>
          <w:sz w:val="28"/>
          <w:szCs w:val="28"/>
        </w:rPr>
        <w:t xml:space="preserve">Bhushan Janardan Shirude </w:t>
      </w:r>
      <w:r w:rsidRPr="005B776D">
        <w:rPr>
          <w:rFonts w:ascii="Times New Roman" w:hAnsi="Times New Roman" w:cs="Times New Roman"/>
          <w:sz w:val="28"/>
          <w:szCs w:val="28"/>
        </w:rPr>
        <w:t>in partial fulfillment of the requirement of the completion of</w:t>
      </w:r>
      <w:r w:rsidR="004731C1">
        <w:rPr>
          <w:rFonts w:ascii="Times New Roman" w:hAnsi="Times New Roman" w:cs="Times New Roman"/>
          <w:sz w:val="28"/>
          <w:szCs w:val="28"/>
        </w:rPr>
        <w:t xml:space="preserve"> </w:t>
      </w:r>
      <w:r w:rsidRPr="005B776D">
        <w:rPr>
          <w:rFonts w:ascii="Times New Roman" w:hAnsi="Times New Roman" w:cs="Times New Roman"/>
          <w:sz w:val="28"/>
          <w:szCs w:val="28"/>
        </w:rPr>
        <w:t xml:space="preserve"> M.Sc.(C.S)-II </w:t>
      </w:r>
      <w:r w:rsidR="004731C1">
        <w:rPr>
          <w:rFonts w:ascii="Times New Roman" w:hAnsi="Times New Roman" w:cs="Times New Roman"/>
          <w:sz w:val="28"/>
          <w:szCs w:val="28"/>
        </w:rPr>
        <w:t xml:space="preserve"> </w:t>
      </w:r>
      <w:r w:rsidRPr="005B776D">
        <w:rPr>
          <w:rFonts w:ascii="Times New Roman" w:hAnsi="Times New Roman" w:cs="Times New Roman"/>
          <w:sz w:val="28"/>
          <w:szCs w:val="28"/>
        </w:rPr>
        <w:t>[Semester-</w:t>
      </w:r>
      <w:r w:rsidR="005B776D" w:rsidRPr="005B776D">
        <w:rPr>
          <w:rFonts w:ascii="Times New Roman" w:hAnsi="Times New Roman" w:cs="Times New Roman"/>
          <w:sz w:val="28"/>
          <w:szCs w:val="28"/>
        </w:rPr>
        <w:t>IV]</w:t>
      </w:r>
      <w:r w:rsidRPr="005B776D">
        <w:rPr>
          <w:rFonts w:ascii="Times New Roman" w:hAnsi="Times New Roman" w:cs="Times New Roman"/>
          <w:sz w:val="28"/>
          <w:szCs w:val="28"/>
        </w:rPr>
        <w:t xml:space="preserve">  has been carried out  by them under our guidance satisfactorily during the academic year 2017-2018.</w:t>
      </w:r>
    </w:p>
    <w:p w:rsidR="00802633" w:rsidRPr="005B776D" w:rsidRDefault="00802633" w:rsidP="00802633">
      <w:pPr>
        <w:pStyle w:val="BodyText"/>
        <w:spacing w:line="360" w:lineRule="auto"/>
        <w:rPr>
          <w:rFonts w:ascii="Times New Roman" w:hAnsi="Times New Roman" w:cs="Times New Roman"/>
          <w:b/>
          <w:sz w:val="22"/>
          <w:szCs w:val="22"/>
        </w:rPr>
      </w:pPr>
      <w:r w:rsidRPr="005B776D">
        <w:rPr>
          <w:rFonts w:ascii="Times New Roman" w:hAnsi="Times New Roman" w:cs="Times New Roman"/>
          <w:b/>
          <w:sz w:val="22"/>
          <w:szCs w:val="22"/>
        </w:rPr>
        <w:t>Place</w:t>
      </w:r>
      <w:r w:rsidRPr="001F406F">
        <w:rPr>
          <w:rFonts w:ascii="Times New Roman" w:hAnsi="Times New Roman" w:cs="Times New Roman"/>
          <w:sz w:val="22"/>
          <w:szCs w:val="22"/>
        </w:rPr>
        <w:t xml:space="preserve">: Pune </w:t>
      </w:r>
      <w:r w:rsidRPr="001F406F">
        <w:rPr>
          <w:rFonts w:ascii="Times New Roman" w:hAnsi="Times New Roman" w:cs="Times New Roman"/>
          <w:sz w:val="22"/>
          <w:szCs w:val="22"/>
        </w:rPr>
        <w:tab/>
      </w:r>
      <w:r w:rsidRPr="001F406F">
        <w:rPr>
          <w:rFonts w:ascii="Times New Roman" w:hAnsi="Times New Roman" w:cs="Times New Roman"/>
          <w:sz w:val="22"/>
          <w:szCs w:val="22"/>
        </w:rPr>
        <w:tab/>
      </w:r>
      <w:r w:rsidRPr="001F406F">
        <w:rPr>
          <w:rFonts w:ascii="Times New Roman" w:hAnsi="Times New Roman" w:cs="Times New Roman"/>
          <w:sz w:val="22"/>
          <w:szCs w:val="22"/>
        </w:rPr>
        <w:tab/>
      </w:r>
    </w:p>
    <w:p w:rsidR="00802633" w:rsidRPr="001F406F" w:rsidRDefault="00802633" w:rsidP="00802633">
      <w:pPr>
        <w:pStyle w:val="BodyText"/>
        <w:spacing w:line="360" w:lineRule="auto"/>
        <w:rPr>
          <w:rFonts w:ascii="Times New Roman" w:hAnsi="Times New Roman" w:cs="Times New Roman"/>
          <w:b/>
          <w:sz w:val="22"/>
          <w:szCs w:val="22"/>
        </w:rPr>
      </w:pPr>
      <w:r w:rsidRPr="005B776D">
        <w:rPr>
          <w:rFonts w:ascii="Times New Roman" w:hAnsi="Times New Roman" w:cs="Times New Roman"/>
          <w:b/>
          <w:sz w:val="22"/>
          <w:szCs w:val="22"/>
        </w:rPr>
        <w:t>Date:</w:t>
      </w:r>
      <w:r w:rsidR="00907146">
        <w:rPr>
          <w:rFonts w:ascii="Times New Roman" w:hAnsi="Times New Roman" w:cs="Times New Roman"/>
          <w:sz w:val="22"/>
          <w:szCs w:val="22"/>
        </w:rPr>
        <w:t>24</w:t>
      </w:r>
      <w:r w:rsidRPr="001F406F">
        <w:rPr>
          <w:rFonts w:ascii="Times New Roman" w:hAnsi="Times New Roman" w:cs="Times New Roman"/>
          <w:sz w:val="22"/>
          <w:szCs w:val="22"/>
        </w:rPr>
        <w:t xml:space="preserve"> /</w:t>
      </w:r>
      <w:r w:rsidR="00907146">
        <w:rPr>
          <w:rFonts w:ascii="Times New Roman" w:hAnsi="Times New Roman" w:cs="Times New Roman"/>
          <w:sz w:val="22"/>
          <w:szCs w:val="22"/>
        </w:rPr>
        <w:t>04</w:t>
      </w:r>
      <w:r w:rsidRPr="001F406F">
        <w:rPr>
          <w:rFonts w:ascii="Times New Roman" w:hAnsi="Times New Roman" w:cs="Times New Roman"/>
          <w:sz w:val="22"/>
          <w:szCs w:val="22"/>
        </w:rPr>
        <w:t xml:space="preserve"> /2018                                                                  </w:t>
      </w:r>
      <w:r w:rsidR="00907146">
        <w:rPr>
          <w:rFonts w:ascii="Times New Roman" w:hAnsi="Times New Roman" w:cs="Times New Roman"/>
          <w:sz w:val="22"/>
          <w:szCs w:val="22"/>
        </w:rPr>
        <w:tab/>
      </w:r>
      <w:r w:rsidR="00907146">
        <w:rPr>
          <w:rFonts w:ascii="Times New Roman" w:hAnsi="Times New Roman" w:cs="Times New Roman"/>
          <w:sz w:val="22"/>
          <w:szCs w:val="22"/>
        </w:rPr>
        <w:tab/>
      </w:r>
      <w:r w:rsidR="00907146">
        <w:rPr>
          <w:rFonts w:ascii="Times New Roman" w:hAnsi="Times New Roman" w:cs="Times New Roman"/>
          <w:sz w:val="22"/>
          <w:szCs w:val="22"/>
        </w:rPr>
        <w:tab/>
      </w:r>
      <w:r w:rsidRPr="001F406F">
        <w:rPr>
          <w:rFonts w:ascii="Times New Roman" w:hAnsi="Times New Roman" w:cs="Times New Roman"/>
          <w:sz w:val="22"/>
          <w:szCs w:val="22"/>
        </w:rPr>
        <w:t xml:space="preserve">     </w:t>
      </w:r>
      <w:r w:rsidRPr="001F406F">
        <w:rPr>
          <w:rFonts w:ascii="Times New Roman" w:hAnsi="Times New Roman" w:cs="Times New Roman"/>
          <w:b/>
          <w:bCs/>
          <w:sz w:val="28"/>
        </w:rPr>
        <w:t>Head of Department</w:t>
      </w:r>
    </w:p>
    <w:p w:rsidR="00802633" w:rsidRPr="005B776D" w:rsidRDefault="00802633" w:rsidP="00802633">
      <w:pPr>
        <w:pStyle w:val="BodyText"/>
        <w:spacing w:line="360" w:lineRule="auto"/>
        <w:ind w:left="3600" w:firstLine="720"/>
        <w:rPr>
          <w:rFonts w:ascii="Times New Roman" w:hAnsi="Times New Roman" w:cs="Times New Roman"/>
          <w:b/>
          <w:sz w:val="24"/>
          <w:szCs w:val="24"/>
        </w:rPr>
      </w:pPr>
      <w:r w:rsidRPr="001F406F">
        <w:rPr>
          <w:rFonts w:ascii="Times New Roman" w:hAnsi="Times New Roman" w:cs="Times New Roman"/>
          <w:b/>
          <w:sz w:val="22"/>
          <w:szCs w:val="22"/>
        </w:rPr>
        <w:t xml:space="preserve">                            </w:t>
      </w:r>
      <w:r w:rsidR="00907146">
        <w:rPr>
          <w:rFonts w:ascii="Times New Roman" w:hAnsi="Times New Roman" w:cs="Times New Roman"/>
          <w:b/>
          <w:sz w:val="22"/>
          <w:szCs w:val="22"/>
        </w:rPr>
        <w:tab/>
      </w:r>
      <w:r w:rsidR="00907146">
        <w:rPr>
          <w:rFonts w:ascii="Times New Roman" w:hAnsi="Times New Roman" w:cs="Times New Roman"/>
          <w:b/>
          <w:sz w:val="22"/>
          <w:szCs w:val="22"/>
        </w:rPr>
        <w:tab/>
      </w:r>
      <w:r w:rsidRPr="005B776D">
        <w:rPr>
          <w:rFonts w:ascii="Times New Roman" w:hAnsi="Times New Roman" w:cs="Times New Roman"/>
          <w:b/>
          <w:sz w:val="24"/>
          <w:szCs w:val="24"/>
        </w:rPr>
        <w:t xml:space="preserve"> Department Of Computer Science</w:t>
      </w:r>
    </w:p>
    <w:p w:rsidR="00907146" w:rsidRPr="005B776D" w:rsidRDefault="00802633" w:rsidP="003170F1">
      <w:pPr>
        <w:pStyle w:val="BodyText"/>
        <w:spacing w:line="360" w:lineRule="auto"/>
        <w:ind w:left="4320" w:firstLine="720"/>
        <w:rPr>
          <w:rFonts w:ascii="Times New Roman" w:hAnsi="Times New Roman" w:cs="Times New Roman"/>
          <w:b/>
          <w:sz w:val="24"/>
          <w:szCs w:val="24"/>
        </w:rPr>
      </w:pPr>
      <w:r w:rsidRPr="005B776D">
        <w:rPr>
          <w:rFonts w:ascii="Times New Roman" w:hAnsi="Times New Roman" w:cs="Times New Roman"/>
          <w:b/>
          <w:sz w:val="24"/>
          <w:szCs w:val="24"/>
        </w:rPr>
        <w:t xml:space="preserve">                        </w:t>
      </w:r>
      <w:r w:rsidR="005B776D">
        <w:rPr>
          <w:rFonts w:ascii="Times New Roman" w:hAnsi="Times New Roman" w:cs="Times New Roman"/>
          <w:b/>
          <w:sz w:val="24"/>
          <w:szCs w:val="24"/>
        </w:rPr>
        <w:t xml:space="preserve">                </w:t>
      </w:r>
      <w:r w:rsidRPr="005B776D">
        <w:rPr>
          <w:rFonts w:ascii="Times New Roman" w:hAnsi="Times New Roman" w:cs="Times New Roman"/>
          <w:b/>
          <w:sz w:val="24"/>
          <w:szCs w:val="24"/>
        </w:rPr>
        <w:t xml:space="preserve">   Fergusson College, Pune</w:t>
      </w:r>
    </w:p>
    <w:p w:rsidR="00907146" w:rsidRDefault="00907146" w:rsidP="00907146">
      <w:pPr>
        <w:pStyle w:val="BodyText"/>
        <w:spacing w:line="360" w:lineRule="auto"/>
        <w:rPr>
          <w:rFonts w:ascii="Times New Roman" w:hAnsi="Times New Roman" w:cs="Times New Roman"/>
          <w:b/>
          <w:sz w:val="22"/>
          <w:szCs w:val="22"/>
        </w:rPr>
      </w:pPr>
      <w:r>
        <w:rPr>
          <w:rFonts w:ascii="Times New Roman" w:hAnsi="Times New Roman" w:cs="Times New Roman"/>
          <w:b/>
          <w:sz w:val="22"/>
          <w:szCs w:val="22"/>
        </w:rPr>
        <w:t xml:space="preserve">Project Guide: </w:t>
      </w:r>
    </w:p>
    <w:p w:rsidR="00907146" w:rsidRDefault="00907146" w:rsidP="00907146">
      <w:pPr>
        <w:pStyle w:val="BodyText"/>
        <w:spacing w:line="360" w:lineRule="auto"/>
        <w:rPr>
          <w:rFonts w:ascii="Times New Roman" w:hAnsi="Times New Roman" w:cs="Times New Roman"/>
          <w:b/>
          <w:sz w:val="22"/>
          <w:szCs w:val="22"/>
        </w:rPr>
      </w:pPr>
      <w:r>
        <w:rPr>
          <w:rFonts w:ascii="Times New Roman" w:hAnsi="Times New Roman" w:cs="Times New Roman"/>
          <w:b/>
          <w:sz w:val="22"/>
          <w:szCs w:val="22"/>
        </w:rPr>
        <w:t>Name : _____________________________</w:t>
      </w:r>
    </w:p>
    <w:p w:rsidR="00907146" w:rsidRDefault="00907146" w:rsidP="00802633">
      <w:pPr>
        <w:pStyle w:val="BodyText"/>
        <w:spacing w:line="360" w:lineRule="auto"/>
        <w:rPr>
          <w:rFonts w:ascii="Times New Roman" w:hAnsi="Times New Roman" w:cs="Times New Roman"/>
          <w:b/>
          <w:sz w:val="22"/>
          <w:szCs w:val="22"/>
        </w:rPr>
      </w:pPr>
      <w:r>
        <w:rPr>
          <w:rFonts w:ascii="Times New Roman" w:hAnsi="Times New Roman" w:cs="Times New Roman"/>
          <w:b/>
          <w:sz w:val="22"/>
          <w:szCs w:val="22"/>
        </w:rPr>
        <w:t>Signature : __________________________</w:t>
      </w:r>
    </w:p>
    <w:p w:rsidR="003170F1" w:rsidRDefault="003170F1" w:rsidP="00802633">
      <w:pPr>
        <w:pStyle w:val="BodyText"/>
        <w:spacing w:line="360" w:lineRule="auto"/>
        <w:rPr>
          <w:rFonts w:ascii="Times New Roman" w:hAnsi="Times New Roman" w:cs="Times New Roman"/>
          <w:b/>
          <w:sz w:val="22"/>
          <w:szCs w:val="22"/>
        </w:rPr>
      </w:pPr>
    </w:p>
    <w:p w:rsidR="00802633" w:rsidRPr="001F406F" w:rsidRDefault="00802633" w:rsidP="00802633">
      <w:pPr>
        <w:pStyle w:val="BodyText"/>
        <w:spacing w:line="360" w:lineRule="auto"/>
        <w:rPr>
          <w:rFonts w:ascii="Times New Roman" w:hAnsi="Times New Roman" w:cs="Times New Roman"/>
          <w:b/>
          <w:sz w:val="22"/>
          <w:szCs w:val="22"/>
        </w:rPr>
      </w:pPr>
      <w:r w:rsidRPr="001F406F">
        <w:rPr>
          <w:rFonts w:ascii="Times New Roman" w:hAnsi="Times New Roman" w:cs="Times New Roman"/>
          <w:b/>
          <w:sz w:val="22"/>
          <w:szCs w:val="22"/>
        </w:rPr>
        <w:t xml:space="preserve">Examiners Name                                        </w:t>
      </w:r>
      <w:r w:rsidRPr="001F406F">
        <w:rPr>
          <w:rFonts w:ascii="Times New Roman" w:hAnsi="Times New Roman" w:cs="Times New Roman"/>
          <w:b/>
          <w:sz w:val="22"/>
          <w:szCs w:val="22"/>
        </w:rPr>
        <w:tab/>
        <w:t xml:space="preserve">  </w:t>
      </w:r>
      <w:r w:rsidRPr="001F406F">
        <w:rPr>
          <w:rFonts w:ascii="Times New Roman" w:hAnsi="Times New Roman" w:cs="Times New Roman"/>
          <w:b/>
          <w:sz w:val="22"/>
          <w:szCs w:val="22"/>
        </w:rPr>
        <w:tab/>
      </w:r>
      <w:r w:rsidR="005B776D">
        <w:rPr>
          <w:rFonts w:ascii="Times New Roman" w:hAnsi="Times New Roman" w:cs="Times New Roman"/>
          <w:b/>
          <w:sz w:val="22"/>
          <w:szCs w:val="22"/>
        </w:rPr>
        <w:t>Signature</w:t>
      </w:r>
    </w:p>
    <w:p w:rsidR="00802633" w:rsidRPr="001F406F" w:rsidRDefault="00802633" w:rsidP="00802633">
      <w:pPr>
        <w:rPr>
          <w:rFonts w:ascii="Times New Roman" w:hAnsi="Times New Roman" w:cs="Times New Roman"/>
          <w:b/>
          <w:bCs/>
        </w:rPr>
      </w:pPr>
      <w:r w:rsidRPr="001F406F">
        <w:rPr>
          <w:rFonts w:ascii="Times New Roman" w:hAnsi="Times New Roman" w:cs="Times New Roman"/>
          <w:b/>
          <w:bCs/>
        </w:rPr>
        <w:t>1.  ___________________________</w:t>
      </w:r>
      <w:r w:rsidRPr="001F406F">
        <w:rPr>
          <w:rFonts w:ascii="Times New Roman" w:hAnsi="Times New Roman" w:cs="Times New Roman"/>
          <w:b/>
          <w:bCs/>
        </w:rPr>
        <w:tab/>
      </w:r>
      <w:r w:rsidRPr="001F406F">
        <w:rPr>
          <w:rFonts w:ascii="Times New Roman" w:hAnsi="Times New Roman" w:cs="Times New Roman"/>
          <w:b/>
          <w:bCs/>
        </w:rPr>
        <w:tab/>
        <w:t>_______________</w:t>
      </w:r>
      <w:r w:rsidR="005B776D">
        <w:rPr>
          <w:rFonts w:ascii="Times New Roman" w:hAnsi="Times New Roman" w:cs="Times New Roman"/>
          <w:b/>
          <w:bCs/>
        </w:rPr>
        <w:t>______</w:t>
      </w:r>
      <w:r w:rsidRPr="001F406F">
        <w:rPr>
          <w:rFonts w:ascii="Times New Roman" w:hAnsi="Times New Roman" w:cs="Times New Roman"/>
          <w:b/>
          <w:bCs/>
        </w:rPr>
        <w:tab/>
      </w:r>
      <w:r w:rsidRPr="001F406F">
        <w:rPr>
          <w:rFonts w:ascii="Times New Roman" w:hAnsi="Times New Roman" w:cs="Times New Roman"/>
          <w:b/>
          <w:bCs/>
        </w:rPr>
        <w:tab/>
      </w:r>
      <w:r w:rsidRPr="001F406F">
        <w:rPr>
          <w:rFonts w:ascii="Times New Roman" w:hAnsi="Times New Roman" w:cs="Times New Roman"/>
          <w:b/>
          <w:bCs/>
        </w:rPr>
        <w:tab/>
        <w:t xml:space="preserve">                          </w:t>
      </w:r>
    </w:p>
    <w:p w:rsidR="00802633" w:rsidRPr="001F406F" w:rsidRDefault="00802633" w:rsidP="00802633">
      <w:pPr>
        <w:rPr>
          <w:rFonts w:ascii="Times New Roman" w:hAnsi="Times New Roman" w:cs="Times New Roman"/>
        </w:rPr>
      </w:pPr>
      <w:r w:rsidRPr="001F406F">
        <w:rPr>
          <w:rFonts w:ascii="Times New Roman" w:hAnsi="Times New Roman" w:cs="Times New Roman"/>
          <w:b/>
          <w:bCs/>
        </w:rPr>
        <w:t>2.  ___________________________</w:t>
      </w:r>
      <w:r w:rsidRPr="001F406F">
        <w:rPr>
          <w:rFonts w:ascii="Times New Roman" w:hAnsi="Times New Roman" w:cs="Times New Roman"/>
        </w:rPr>
        <w:tab/>
      </w:r>
      <w:r w:rsidRPr="001F406F">
        <w:rPr>
          <w:rFonts w:ascii="Times New Roman" w:hAnsi="Times New Roman" w:cs="Times New Roman"/>
        </w:rPr>
        <w:tab/>
        <w:t>______________________</w:t>
      </w:r>
    </w:p>
    <w:p w:rsidR="00DB65E0" w:rsidRPr="001F406F" w:rsidRDefault="00DB65E0" w:rsidP="00DB65E0">
      <w:pPr>
        <w:pageBreakBefore/>
        <w:spacing w:after="0"/>
        <w:jc w:val="center"/>
        <w:rPr>
          <w:rFonts w:ascii="Times New Roman" w:hAnsi="Times New Roman" w:cs="Times New Roman"/>
          <w:b/>
          <w:sz w:val="28"/>
          <w:szCs w:val="28"/>
        </w:rPr>
      </w:pPr>
    </w:p>
    <w:p w:rsidR="00DB65E0" w:rsidRPr="001F406F" w:rsidRDefault="00DB65E0" w:rsidP="002C0DCA">
      <w:pPr>
        <w:spacing w:after="0" w:line="360" w:lineRule="auto"/>
        <w:jc w:val="center"/>
        <w:rPr>
          <w:rFonts w:ascii="Times New Roman" w:hAnsi="Times New Roman" w:cs="Times New Roman"/>
          <w:b/>
          <w:sz w:val="28"/>
          <w:szCs w:val="28"/>
        </w:rPr>
      </w:pPr>
      <w:r w:rsidRPr="001F406F">
        <w:rPr>
          <w:rFonts w:ascii="Times New Roman" w:hAnsi="Times New Roman" w:cs="Times New Roman"/>
          <w:b/>
          <w:sz w:val="28"/>
          <w:szCs w:val="28"/>
        </w:rPr>
        <w:t>Preface</w:t>
      </w:r>
    </w:p>
    <w:p w:rsidR="00E26531" w:rsidRPr="001F406F" w:rsidRDefault="00E26531" w:rsidP="00E26531">
      <w:pPr>
        <w:spacing w:after="0" w:line="600" w:lineRule="auto"/>
        <w:jc w:val="center"/>
        <w:rPr>
          <w:rFonts w:ascii="Times New Roman" w:hAnsi="Times New Roman" w:cs="Times New Roman"/>
          <w:b/>
          <w:sz w:val="28"/>
          <w:szCs w:val="28"/>
        </w:rPr>
      </w:pPr>
    </w:p>
    <w:p w:rsidR="00DB65E0" w:rsidRPr="001F406F" w:rsidRDefault="00DB65E0" w:rsidP="00E26531">
      <w:pPr>
        <w:spacing w:after="0" w:line="600" w:lineRule="auto"/>
        <w:rPr>
          <w:rFonts w:ascii="Times New Roman" w:hAnsi="Times New Roman" w:cs="Times New Roman"/>
          <w:b/>
          <w:sz w:val="24"/>
          <w:szCs w:val="24"/>
        </w:rPr>
      </w:pPr>
      <w:r w:rsidRPr="001F406F">
        <w:rPr>
          <w:rFonts w:ascii="Times New Roman" w:hAnsi="Times New Roman" w:cs="Times New Roman"/>
          <w:sz w:val="24"/>
          <w:szCs w:val="24"/>
        </w:rPr>
        <w:t>This document gives a brief description of different development activities followed</w:t>
      </w:r>
      <w:r w:rsidR="00FA3D84" w:rsidRPr="001F406F">
        <w:rPr>
          <w:rFonts w:ascii="Times New Roman" w:hAnsi="Times New Roman" w:cs="Times New Roman"/>
          <w:sz w:val="24"/>
          <w:szCs w:val="24"/>
        </w:rPr>
        <w:t xml:space="preserve"> in </w:t>
      </w:r>
      <w:r w:rsidRPr="001F406F">
        <w:rPr>
          <w:rFonts w:ascii="Times New Roman" w:hAnsi="Times New Roman" w:cs="Times New Roman"/>
          <w:sz w:val="24"/>
          <w:szCs w:val="24"/>
        </w:rPr>
        <w:t>the course of the project.</w:t>
      </w:r>
    </w:p>
    <w:p w:rsidR="00DB65E0" w:rsidRPr="001F406F" w:rsidRDefault="00DB65E0" w:rsidP="00E26531">
      <w:pPr>
        <w:spacing w:after="0" w:line="600" w:lineRule="auto"/>
        <w:rPr>
          <w:rFonts w:ascii="Times New Roman" w:hAnsi="Times New Roman" w:cs="Times New Roman"/>
          <w:sz w:val="24"/>
          <w:szCs w:val="24"/>
        </w:rPr>
      </w:pPr>
      <w:r w:rsidRPr="001F406F">
        <w:rPr>
          <w:rFonts w:ascii="Times New Roman" w:hAnsi="Times New Roman" w:cs="Times New Roman"/>
          <w:b/>
          <w:sz w:val="24"/>
          <w:szCs w:val="24"/>
        </w:rPr>
        <w:t>What is this document about?</w:t>
      </w:r>
    </w:p>
    <w:p w:rsidR="00DB65E0" w:rsidRPr="001F406F" w:rsidRDefault="00DB65E0" w:rsidP="00E26531">
      <w:pPr>
        <w:spacing w:after="0" w:line="600" w:lineRule="auto"/>
        <w:rPr>
          <w:rFonts w:ascii="Times New Roman" w:hAnsi="Times New Roman" w:cs="Times New Roman"/>
          <w:b/>
          <w:sz w:val="48"/>
          <w:szCs w:val="48"/>
        </w:rPr>
      </w:pPr>
      <w:r w:rsidRPr="001F406F">
        <w:rPr>
          <w:rFonts w:ascii="Times New Roman" w:hAnsi="Times New Roman" w:cs="Times New Roman"/>
          <w:sz w:val="24"/>
          <w:szCs w:val="24"/>
        </w:rPr>
        <w:t>This document talks about my contribution to the project during my industrial training period. At the start it contains a brief overview of the</w:t>
      </w:r>
      <w:r w:rsidR="006E0019" w:rsidRPr="001F406F">
        <w:rPr>
          <w:rFonts w:ascii="Times New Roman" w:hAnsi="Times New Roman" w:cs="Times New Roman"/>
          <w:sz w:val="24"/>
          <w:szCs w:val="24"/>
        </w:rPr>
        <w:t xml:space="preserve"> Angular Min</w:t>
      </w:r>
      <w:r w:rsidR="00FA3D84" w:rsidRPr="001F406F">
        <w:rPr>
          <w:rFonts w:ascii="Times New Roman" w:hAnsi="Times New Roman" w:cs="Times New Roman"/>
          <w:sz w:val="24"/>
          <w:szCs w:val="24"/>
        </w:rPr>
        <w:t>ds</w:t>
      </w:r>
      <w:r w:rsidRPr="001F406F">
        <w:rPr>
          <w:rFonts w:ascii="Times New Roman" w:hAnsi="Times New Roman" w:cs="Times New Roman"/>
          <w:sz w:val="24"/>
          <w:szCs w:val="24"/>
        </w:rPr>
        <w:t xml:space="preserve">, company’s product information. It has brief introduction to </w:t>
      </w:r>
      <w:r w:rsidRPr="001F406F">
        <w:rPr>
          <w:rFonts w:ascii="Times New Roman" w:hAnsi="Times New Roman" w:cs="Times New Roman"/>
          <w:b/>
          <w:sz w:val="24"/>
          <w:szCs w:val="24"/>
        </w:rPr>
        <w:t>“</w:t>
      </w:r>
      <w:r w:rsidR="006E0019" w:rsidRPr="001F406F">
        <w:rPr>
          <w:rFonts w:ascii="Times New Roman" w:hAnsi="Times New Roman" w:cs="Times New Roman"/>
          <w:b/>
          <w:sz w:val="24"/>
          <w:szCs w:val="24"/>
        </w:rPr>
        <w:t>Web Technologies</w:t>
      </w:r>
      <w:r w:rsidRPr="001F406F">
        <w:rPr>
          <w:rFonts w:ascii="Times New Roman" w:hAnsi="Times New Roman" w:cs="Times New Roman"/>
          <w:b/>
          <w:sz w:val="24"/>
          <w:szCs w:val="24"/>
        </w:rPr>
        <w:t>”</w:t>
      </w:r>
      <w:r w:rsidRPr="001F406F">
        <w:rPr>
          <w:rFonts w:ascii="Times New Roman" w:hAnsi="Times New Roman" w:cs="Times New Roman"/>
          <w:sz w:val="24"/>
          <w:szCs w:val="24"/>
        </w:rPr>
        <w:t>. During my tenure at</w:t>
      </w:r>
      <w:r w:rsidR="006E0019" w:rsidRPr="001F406F">
        <w:rPr>
          <w:rFonts w:ascii="Times New Roman" w:hAnsi="Times New Roman" w:cs="Times New Roman"/>
          <w:sz w:val="24"/>
          <w:szCs w:val="24"/>
        </w:rPr>
        <w:t xml:space="preserve"> Angular Minds</w:t>
      </w:r>
      <w:r w:rsidRPr="001F406F">
        <w:rPr>
          <w:rFonts w:ascii="Times New Roman" w:hAnsi="Times New Roman" w:cs="Times New Roman"/>
          <w:sz w:val="24"/>
          <w:szCs w:val="24"/>
        </w:rPr>
        <w:t>, I have worked on this project as a part of industrial training program.</w:t>
      </w:r>
    </w:p>
    <w:p w:rsidR="00DB65E0" w:rsidRPr="001F406F" w:rsidRDefault="00DB65E0" w:rsidP="00DB65E0">
      <w:pPr>
        <w:spacing w:after="0"/>
        <w:jc w:val="center"/>
        <w:rPr>
          <w:rFonts w:ascii="Times New Roman" w:hAnsi="Times New Roman" w:cs="Times New Roman"/>
          <w:b/>
          <w:sz w:val="48"/>
          <w:szCs w:val="48"/>
        </w:rPr>
      </w:pPr>
    </w:p>
    <w:p w:rsidR="00DB65E0" w:rsidRPr="001F406F" w:rsidRDefault="00DB65E0"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2C0DCA" w:rsidRPr="001F406F" w:rsidRDefault="002C0DCA" w:rsidP="00810CA8">
      <w:pPr>
        <w:spacing w:after="0" w:line="360" w:lineRule="auto"/>
        <w:rPr>
          <w:rFonts w:ascii="Times New Roman" w:hAnsi="Times New Roman" w:cs="Times New Roman"/>
          <w:b/>
          <w:sz w:val="32"/>
          <w:szCs w:val="32"/>
        </w:rPr>
      </w:pPr>
    </w:p>
    <w:p w:rsidR="005B776D" w:rsidRDefault="005B776D" w:rsidP="00DB65E0">
      <w:pPr>
        <w:spacing w:after="0" w:line="360" w:lineRule="auto"/>
        <w:jc w:val="center"/>
        <w:rPr>
          <w:rFonts w:ascii="Times New Roman" w:hAnsi="Times New Roman" w:cs="Times New Roman"/>
          <w:b/>
          <w:sz w:val="32"/>
          <w:szCs w:val="32"/>
        </w:rPr>
      </w:pPr>
    </w:p>
    <w:p w:rsidR="00DB65E0" w:rsidRPr="001F406F" w:rsidRDefault="00DB65E0" w:rsidP="00DB65E0">
      <w:pPr>
        <w:spacing w:after="0" w:line="360" w:lineRule="auto"/>
        <w:jc w:val="center"/>
        <w:rPr>
          <w:rFonts w:ascii="Times New Roman" w:hAnsi="Times New Roman" w:cs="Times New Roman"/>
          <w:b/>
          <w:sz w:val="32"/>
          <w:szCs w:val="32"/>
        </w:rPr>
      </w:pPr>
      <w:r w:rsidRPr="001F406F">
        <w:rPr>
          <w:rFonts w:ascii="Times New Roman" w:hAnsi="Times New Roman" w:cs="Times New Roman"/>
          <w:b/>
          <w:sz w:val="32"/>
          <w:szCs w:val="32"/>
        </w:rPr>
        <w:t>Acknowledgement</w:t>
      </w:r>
    </w:p>
    <w:p w:rsidR="00DB65E0" w:rsidRPr="001F406F" w:rsidRDefault="00DB65E0" w:rsidP="00E26531">
      <w:pPr>
        <w:spacing w:after="0" w:line="600" w:lineRule="auto"/>
        <w:jc w:val="center"/>
        <w:rPr>
          <w:rFonts w:ascii="Times New Roman" w:hAnsi="Times New Roman" w:cs="Times New Roman"/>
          <w:sz w:val="24"/>
          <w:szCs w:val="24"/>
        </w:rPr>
      </w:pPr>
    </w:p>
    <w:p w:rsidR="00DB65E0" w:rsidRPr="001F406F" w:rsidRDefault="00DB65E0" w:rsidP="00E26531">
      <w:pPr>
        <w:autoSpaceDE w:val="0"/>
        <w:autoSpaceDN w:val="0"/>
        <w:adjustRightInd w:val="0"/>
        <w:spacing w:after="0" w:line="600" w:lineRule="auto"/>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color w:val="000000"/>
          <w:kern w:val="2"/>
          <w:sz w:val="24"/>
          <w:szCs w:val="24"/>
          <w:lang w:eastAsia="en-US"/>
        </w:rPr>
        <w:t>It has been a great honor and privilege to undergo Industrial Training at</w:t>
      </w:r>
      <w:r w:rsidR="006E0019" w:rsidRPr="001F406F">
        <w:rPr>
          <w:rFonts w:ascii="Times New Roman" w:eastAsia="Times New Roman" w:hAnsi="Times New Roman" w:cs="Times New Roman"/>
          <w:b/>
          <w:color w:val="000000"/>
          <w:kern w:val="2"/>
          <w:sz w:val="24"/>
          <w:szCs w:val="24"/>
          <w:lang w:eastAsia="en-US"/>
        </w:rPr>
        <w:t>Angular Minds Pvt Ltd</w:t>
      </w:r>
      <w:r w:rsidRPr="001F406F">
        <w:rPr>
          <w:rFonts w:ascii="Times New Roman" w:eastAsia="Times New Roman" w:hAnsi="Times New Roman" w:cs="Times New Roman"/>
          <w:b/>
          <w:color w:val="000000"/>
          <w:kern w:val="2"/>
          <w:sz w:val="24"/>
          <w:szCs w:val="24"/>
          <w:lang w:eastAsia="en-US"/>
        </w:rPr>
        <w:t>.</w:t>
      </w:r>
      <w:r w:rsidRPr="001F406F">
        <w:rPr>
          <w:rFonts w:ascii="Times New Roman" w:eastAsia="Times New Roman" w:hAnsi="Times New Roman" w:cs="Times New Roman"/>
          <w:color w:val="000000"/>
          <w:kern w:val="2"/>
          <w:sz w:val="24"/>
          <w:szCs w:val="24"/>
          <w:lang w:eastAsia="en-US"/>
        </w:rPr>
        <w:t xml:space="preserve"> Through this acknowledgement I take opportunity to express my profound gratitude and deep regards to </w:t>
      </w:r>
      <w:r w:rsidR="00BD6C3D" w:rsidRPr="001F406F">
        <w:rPr>
          <w:rFonts w:ascii="Times New Roman" w:eastAsia="Times New Roman" w:hAnsi="Times New Roman" w:cs="Times New Roman"/>
          <w:b/>
          <w:color w:val="000000"/>
          <w:kern w:val="2"/>
          <w:sz w:val="24"/>
          <w:szCs w:val="24"/>
          <w:lang w:eastAsia="en-US"/>
        </w:rPr>
        <w:t>Sagar</w:t>
      </w:r>
      <w:r w:rsidR="004731C1">
        <w:rPr>
          <w:rFonts w:ascii="Times New Roman" w:eastAsia="Times New Roman" w:hAnsi="Times New Roman" w:cs="Times New Roman"/>
          <w:b/>
          <w:color w:val="000000"/>
          <w:kern w:val="2"/>
          <w:sz w:val="24"/>
          <w:szCs w:val="24"/>
          <w:lang w:eastAsia="en-US"/>
        </w:rPr>
        <w:t xml:space="preserve"> </w:t>
      </w:r>
      <w:r w:rsidR="00BD6C3D" w:rsidRPr="001F406F">
        <w:rPr>
          <w:rFonts w:ascii="Times New Roman" w:eastAsia="Times New Roman" w:hAnsi="Times New Roman" w:cs="Times New Roman"/>
          <w:b/>
          <w:color w:val="000000"/>
          <w:kern w:val="2"/>
          <w:sz w:val="24"/>
          <w:szCs w:val="24"/>
          <w:lang w:eastAsia="en-US"/>
        </w:rPr>
        <w:t>Mahajan</w:t>
      </w:r>
      <w:r w:rsidR="00810CA8" w:rsidRPr="001F406F">
        <w:rPr>
          <w:rFonts w:ascii="Times New Roman" w:eastAsia="Times New Roman" w:hAnsi="Times New Roman" w:cs="Times New Roman"/>
          <w:b/>
          <w:color w:val="000000"/>
          <w:kern w:val="2"/>
          <w:sz w:val="24"/>
          <w:szCs w:val="24"/>
          <w:lang w:eastAsia="en-US"/>
        </w:rPr>
        <w:t xml:space="preserve"> and</w:t>
      </w:r>
      <w:r w:rsidR="004731C1">
        <w:rPr>
          <w:rFonts w:ascii="Times New Roman" w:eastAsia="Times New Roman" w:hAnsi="Times New Roman" w:cs="Times New Roman"/>
          <w:b/>
          <w:color w:val="000000"/>
          <w:kern w:val="2"/>
          <w:sz w:val="24"/>
          <w:szCs w:val="24"/>
          <w:lang w:eastAsia="en-US"/>
        </w:rPr>
        <w:t xml:space="preserve"> </w:t>
      </w:r>
      <w:r w:rsidR="00810CA8" w:rsidRPr="001F406F">
        <w:rPr>
          <w:rFonts w:ascii="Times New Roman" w:eastAsia="Times New Roman" w:hAnsi="Times New Roman" w:cs="Times New Roman"/>
          <w:b/>
          <w:color w:val="000000"/>
          <w:kern w:val="2"/>
          <w:sz w:val="24"/>
          <w:szCs w:val="24"/>
          <w:lang w:eastAsia="en-US"/>
        </w:rPr>
        <w:t xml:space="preserve"> Virendra</w:t>
      </w:r>
      <w:r w:rsidR="004731C1">
        <w:rPr>
          <w:rFonts w:ascii="Times New Roman" w:eastAsia="Times New Roman" w:hAnsi="Times New Roman" w:cs="Times New Roman"/>
          <w:b/>
          <w:color w:val="000000"/>
          <w:kern w:val="2"/>
          <w:sz w:val="24"/>
          <w:szCs w:val="24"/>
          <w:lang w:eastAsia="en-US"/>
        </w:rPr>
        <w:t xml:space="preserve"> </w:t>
      </w:r>
      <w:r w:rsidR="00810CA8" w:rsidRPr="001F406F">
        <w:rPr>
          <w:rFonts w:ascii="Times New Roman" w:eastAsia="Times New Roman" w:hAnsi="Times New Roman" w:cs="Times New Roman"/>
          <w:b/>
          <w:color w:val="000000"/>
          <w:kern w:val="2"/>
          <w:sz w:val="24"/>
          <w:szCs w:val="24"/>
          <w:lang w:eastAsia="en-US"/>
        </w:rPr>
        <w:t>Shivgunde</w:t>
      </w:r>
      <w:r w:rsidR="004731C1">
        <w:rPr>
          <w:rFonts w:ascii="Times New Roman" w:eastAsia="Times New Roman" w:hAnsi="Times New Roman" w:cs="Times New Roman"/>
          <w:b/>
          <w:color w:val="000000"/>
          <w:kern w:val="2"/>
          <w:sz w:val="24"/>
          <w:szCs w:val="24"/>
          <w:lang w:eastAsia="en-US"/>
        </w:rPr>
        <w:t xml:space="preserve">  </w:t>
      </w:r>
      <w:r w:rsidR="00BD6C3D" w:rsidRPr="001F406F">
        <w:rPr>
          <w:rFonts w:ascii="Times New Roman" w:eastAsia="Times New Roman" w:hAnsi="Times New Roman" w:cs="Times New Roman"/>
          <w:color w:val="000000"/>
          <w:kern w:val="2"/>
          <w:sz w:val="24"/>
          <w:szCs w:val="24"/>
          <w:lang w:eastAsia="en-US"/>
        </w:rPr>
        <w:t>our guide</w:t>
      </w:r>
      <w:r w:rsidR="00E44F9B" w:rsidRPr="001F406F">
        <w:rPr>
          <w:rFonts w:ascii="Times New Roman" w:eastAsia="Times New Roman" w:hAnsi="Times New Roman" w:cs="Times New Roman"/>
          <w:color w:val="000000"/>
          <w:kern w:val="2"/>
          <w:sz w:val="24"/>
          <w:szCs w:val="24"/>
          <w:lang w:eastAsia="en-US"/>
        </w:rPr>
        <w:t xml:space="preserve"> </w:t>
      </w:r>
      <w:r w:rsidR="00BD6C3D" w:rsidRPr="001F406F">
        <w:rPr>
          <w:rFonts w:ascii="Times New Roman" w:eastAsia="Times New Roman" w:hAnsi="Times New Roman" w:cs="Times New Roman"/>
          <w:b/>
          <w:color w:val="000000"/>
          <w:kern w:val="2"/>
          <w:sz w:val="24"/>
          <w:szCs w:val="24"/>
          <w:lang w:eastAsia="en-US"/>
        </w:rPr>
        <w:t xml:space="preserve">AbhijeetBorade </w:t>
      </w:r>
      <w:r w:rsidR="004731C1">
        <w:rPr>
          <w:rFonts w:ascii="Times New Roman" w:eastAsia="Times New Roman" w:hAnsi="Times New Roman" w:cs="Times New Roman"/>
          <w:b/>
          <w:color w:val="000000"/>
          <w:kern w:val="2"/>
          <w:sz w:val="24"/>
          <w:szCs w:val="24"/>
          <w:lang w:eastAsia="en-US"/>
        </w:rPr>
        <w:t xml:space="preserve"> </w:t>
      </w:r>
      <w:r w:rsidR="00BD6C3D" w:rsidRPr="001F406F">
        <w:rPr>
          <w:rFonts w:ascii="Times New Roman" w:eastAsia="Times New Roman" w:hAnsi="Times New Roman" w:cs="Times New Roman"/>
          <w:b/>
          <w:color w:val="000000"/>
          <w:kern w:val="2"/>
          <w:sz w:val="24"/>
          <w:szCs w:val="24"/>
          <w:lang w:eastAsia="en-US"/>
        </w:rPr>
        <w:t>and</w:t>
      </w:r>
      <w:r w:rsidR="004731C1">
        <w:rPr>
          <w:rFonts w:ascii="Times New Roman" w:eastAsia="Times New Roman" w:hAnsi="Times New Roman" w:cs="Times New Roman"/>
          <w:b/>
          <w:color w:val="000000"/>
          <w:kern w:val="2"/>
          <w:sz w:val="24"/>
          <w:szCs w:val="24"/>
          <w:lang w:eastAsia="en-US"/>
        </w:rPr>
        <w:t xml:space="preserve"> </w:t>
      </w:r>
      <w:r w:rsidR="00BD6C3D" w:rsidRPr="001F406F">
        <w:rPr>
          <w:rFonts w:ascii="Times New Roman" w:eastAsia="Times New Roman" w:hAnsi="Times New Roman" w:cs="Times New Roman"/>
          <w:b/>
          <w:color w:val="000000"/>
          <w:kern w:val="2"/>
          <w:sz w:val="24"/>
          <w:szCs w:val="24"/>
          <w:lang w:eastAsia="en-US"/>
        </w:rPr>
        <w:t xml:space="preserve"> SachinWagh</w:t>
      </w:r>
      <w:r w:rsidR="00E44F9B" w:rsidRPr="001F406F">
        <w:rPr>
          <w:rFonts w:ascii="Times New Roman" w:eastAsia="Times New Roman" w:hAnsi="Times New Roman" w:cs="Times New Roman"/>
          <w:b/>
          <w:color w:val="000000"/>
          <w:kern w:val="2"/>
          <w:sz w:val="24"/>
          <w:szCs w:val="24"/>
          <w:lang w:eastAsia="en-US"/>
        </w:rPr>
        <w:t xml:space="preserve"> </w:t>
      </w:r>
      <w:r w:rsidR="004731C1">
        <w:rPr>
          <w:rFonts w:ascii="Times New Roman" w:eastAsia="Times New Roman" w:hAnsi="Times New Roman" w:cs="Times New Roman"/>
          <w:b/>
          <w:color w:val="000000"/>
          <w:kern w:val="2"/>
          <w:sz w:val="24"/>
          <w:szCs w:val="24"/>
          <w:lang w:eastAsia="en-US"/>
        </w:rPr>
        <w:t xml:space="preserve"> </w:t>
      </w:r>
      <w:r w:rsidRPr="001F406F">
        <w:rPr>
          <w:rFonts w:ascii="Times New Roman" w:eastAsia="Times New Roman" w:hAnsi="Times New Roman" w:cs="Times New Roman"/>
          <w:color w:val="000000"/>
          <w:kern w:val="2"/>
          <w:sz w:val="24"/>
          <w:szCs w:val="24"/>
          <w:lang w:eastAsia="en-US"/>
        </w:rPr>
        <w:t xml:space="preserve">for their exemplary guidance, monitoring and constant encouragement throughout the Industrial Training </w:t>
      </w:r>
      <w:r w:rsidR="00BD6C3D" w:rsidRPr="001F406F">
        <w:rPr>
          <w:rFonts w:ascii="Times New Roman" w:eastAsia="Times New Roman" w:hAnsi="Times New Roman" w:cs="Times New Roman"/>
          <w:b/>
          <w:kern w:val="2"/>
          <w:sz w:val="24"/>
          <w:szCs w:val="24"/>
          <w:lang w:eastAsia="en-US"/>
        </w:rPr>
        <w:t xml:space="preserve">Angular Minds </w:t>
      </w:r>
      <w:r w:rsidRPr="001F406F">
        <w:rPr>
          <w:rFonts w:ascii="Times New Roman" w:eastAsia="Times New Roman" w:hAnsi="Times New Roman" w:cs="Times New Roman"/>
          <w:color w:val="000000"/>
          <w:kern w:val="2"/>
          <w:sz w:val="24"/>
          <w:szCs w:val="24"/>
          <w:lang w:eastAsia="en-US"/>
        </w:rPr>
        <w:t>of this project. The blessing, help and guidance given by them time to time shall carry me a long way in the journey of life on which I am about to embark. </w:t>
      </w:r>
    </w:p>
    <w:p w:rsidR="00DB65E0" w:rsidRPr="004731C1" w:rsidRDefault="00DB65E0" w:rsidP="00E26531">
      <w:pPr>
        <w:spacing w:after="0" w:line="600" w:lineRule="auto"/>
        <w:rPr>
          <w:rFonts w:ascii="Times New Roman" w:eastAsia="Times New Roman" w:hAnsi="Times New Roman" w:cs="Times New Roman"/>
          <w:color w:val="000000"/>
          <w:sz w:val="24"/>
          <w:szCs w:val="24"/>
          <w:lang w:eastAsia="en-US"/>
        </w:rPr>
      </w:pPr>
      <w:r w:rsidRPr="001F406F">
        <w:rPr>
          <w:rFonts w:ascii="Times New Roman" w:eastAsia="Times New Roman" w:hAnsi="Times New Roman" w:cs="Times New Roman"/>
          <w:color w:val="000000"/>
          <w:sz w:val="24"/>
          <w:szCs w:val="24"/>
          <w:lang w:eastAsia="en-US"/>
        </w:rPr>
        <w:t xml:space="preserve">I am obliged to staff members of </w:t>
      </w:r>
      <w:r w:rsidR="00FA3D84" w:rsidRPr="001F406F">
        <w:rPr>
          <w:rFonts w:ascii="Times New Roman" w:eastAsia="Times New Roman" w:hAnsi="Times New Roman" w:cs="Times New Roman"/>
          <w:b/>
          <w:color w:val="000000"/>
          <w:sz w:val="24"/>
          <w:szCs w:val="24"/>
          <w:lang w:eastAsia="en-US"/>
        </w:rPr>
        <w:t>Angular Minds Pvt. Ltd</w:t>
      </w:r>
      <w:r w:rsidR="004731C1">
        <w:rPr>
          <w:rFonts w:ascii="Times New Roman" w:eastAsia="Times New Roman" w:hAnsi="Times New Roman" w:cs="Times New Roman"/>
          <w:b/>
          <w:color w:val="000000"/>
          <w:sz w:val="24"/>
          <w:szCs w:val="24"/>
          <w:lang w:eastAsia="en-US"/>
        </w:rPr>
        <w:t xml:space="preserve"> </w:t>
      </w:r>
      <w:r w:rsidRPr="001F406F">
        <w:rPr>
          <w:rFonts w:ascii="Times New Roman" w:eastAsia="Times New Roman" w:hAnsi="Times New Roman" w:cs="Times New Roman"/>
          <w:color w:val="000000"/>
          <w:sz w:val="24"/>
          <w:szCs w:val="24"/>
          <w:lang w:eastAsia="en-US"/>
        </w:rPr>
        <w:t>, for the valuable information provided by them in their respective fields. I am grateful for their cooperation during the period of my assignment.</w:t>
      </w:r>
    </w:p>
    <w:p w:rsidR="00DB65E0" w:rsidRPr="001F406F" w:rsidRDefault="00DB65E0" w:rsidP="00E26531">
      <w:pPr>
        <w:spacing w:after="0" w:line="600" w:lineRule="auto"/>
        <w:ind w:firstLine="720"/>
        <w:rPr>
          <w:rFonts w:ascii="Times New Roman" w:hAnsi="Times New Roman" w:cs="Times New Roman"/>
          <w:b/>
          <w:sz w:val="24"/>
          <w:szCs w:val="24"/>
        </w:rPr>
      </w:pPr>
      <w:r w:rsidRPr="001F406F">
        <w:rPr>
          <w:rFonts w:ascii="Times New Roman" w:hAnsi="Times New Roman" w:cs="Times New Roman"/>
          <w:sz w:val="24"/>
          <w:szCs w:val="24"/>
        </w:rPr>
        <w:t>Last but not the least I would like to thank my teachers</w:t>
      </w:r>
      <w:r w:rsidR="004731C1">
        <w:rPr>
          <w:rFonts w:ascii="Times New Roman" w:hAnsi="Times New Roman" w:cs="Times New Roman"/>
          <w:sz w:val="24"/>
          <w:szCs w:val="24"/>
        </w:rPr>
        <w:t xml:space="preserve"> </w:t>
      </w:r>
      <w:r w:rsidR="00810CA8" w:rsidRPr="001F406F">
        <w:rPr>
          <w:rFonts w:ascii="Times New Roman" w:hAnsi="Times New Roman" w:cs="Times New Roman"/>
          <w:b/>
          <w:sz w:val="24"/>
          <w:szCs w:val="24"/>
        </w:rPr>
        <w:t>Prof</w:t>
      </w:r>
      <w:r w:rsidRPr="001F406F">
        <w:rPr>
          <w:rFonts w:ascii="Times New Roman" w:hAnsi="Times New Roman" w:cs="Times New Roman"/>
          <w:b/>
          <w:sz w:val="24"/>
          <w:szCs w:val="24"/>
        </w:rPr>
        <w:t xml:space="preserve">. </w:t>
      </w:r>
      <w:r w:rsidR="00E44F9B" w:rsidRPr="001F406F">
        <w:rPr>
          <w:rFonts w:ascii="Times New Roman" w:hAnsi="Times New Roman" w:cs="Times New Roman"/>
          <w:b/>
          <w:sz w:val="24"/>
          <w:szCs w:val="24"/>
        </w:rPr>
        <w:t>Irfan Khati</w:t>
      </w:r>
      <w:r w:rsidR="00786A37">
        <w:rPr>
          <w:rFonts w:ascii="Times New Roman" w:hAnsi="Times New Roman" w:cs="Times New Roman"/>
          <w:b/>
          <w:sz w:val="24"/>
          <w:szCs w:val="24"/>
        </w:rPr>
        <w:t>k</w:t>
      </w:r>
      <w:r w:rsidR="00810CA8" w:rsidRPr="001F406F">
        <w:rPr>
          <w:rFonts w:ascii="Times New Roman" w:hAnsi="Times New Roman" w:cs="Times New Roman"/>
          <w:sz w:val="24"/>
          <w:szCs w:val="24"/>
        </w:rPr>
        <w:t xml:space="preserve"> (Project Guide)</w:t>
      </w:r>
      <w:r w:rsidR="00E26531" w:rsidRPr="001F406F">
        <w:rPr>
          <w:rFonts w:ascii="Times New Roman" w:hAnsi="Times New Roman" w:cs="Times New Roman"/>
          <w:sz w:val="24"/>
          <w:szCs w:val="24"/>
        </w:rPr>
        <w:t xml:space="preserve">, </w:t>
      </w:r>
      <w:r w:rsidR="00E26531" w:rsidRPr="001F406F">
        <w:rPr>
          <w:rFonts w:ascii="Times New Roman" w:hAnsi="Times New Roman" w:cs="Times New Roman"/>
          <w:b/>
          <w:sz w:val="24"/>
          <w:szCs w:val="24"/>
        </w:rPr>
        <w:t xml:space="preserve">Prof. </w:t>
      </w:r>
      <w:r w:rsidR="00E44F9B" w:rsidRPr="001F406F">
        <w:rPr>
          <w:rFonts w:ascii="Times New Roman" w:hAnsi="Times New Roman" w:cs="Times New Roman"/>
          <w:b/>
          <w:sz w:val="24"/>
          <w:szCs w:val="24"/>
        </w:rPr>
        <w:t>Anjali</w:t>
      </w:r>
      <w:r w:rsidR="00E26531" w:rsidRPr="001F406F">
        <w:rPr>
          <w:rFonts w:ascii="Times New Roman" w:hAnsi="Times New Roman" w:cs="Times New Roman"/>
          <w:b/>
          <w:sz w:val="24"/>
          <w:szCs w:val="24"/>
        </w:rPr>
        <w:t xml:space="preserve"> </w:t>
      </w:r>
      <w:r w:rsidR="00E44F9B" w:rsidRPr="001F406F">
        <w:rPr>
          <w:rFonts w:ascii="Times New Roman" w:hAnsi="Times New Roman" w:cs="Times New Roman"/>
          <w:b/>
          <w:sz w:val="24"/>
          <w:szCs w:val="24"/>
        </w:rPr>
        <w:t xml:space="preserve">Naik </w:t>
      </w:r>
      <w:r w:rsidR="00E26531" w:rsidRPr="001F406F">
        <w:rPr>
          <w:rFonts w:ascii="Times New Roman" w:hAnsi="Times New Roman" w:cs="Times New Roman"/>
          <w:sz w:val="24"/>
          <w:szCs w:val="24"/>
        </w:rPr>
        <w:t xml:space="preserve">(Placement co-coordinator) </w:t>
      </w:r>
      <w:r w:rsidRPr="001F406F">
        <w:rPr>
          <w:rFonts w:ascii="Times New Roman" w:hAnsi="Times New Roman" w:cs="Times New Roman"/>
          <w:sz w:val="24"/>
          <w:szCs w:val="24"/>
        </w:rPr>
        <w:t>and all teaching, non-teaching staff of Department of Computer science,</w:t>
      </w:r>
      <w:r w:rsidR="00E44F9B" w:rsidRPr="001F406F">
        <w:rPr>
          <w:rFonts w:ascii="Times New Roman" w:hAnsi="Times New Roman" w:cs="Times New Roman"/>
          <w:sz w:val="24"/>
          <w:szCs w:val="24"/>
        </w:rPr>
        <w:t xml:space="preserve"> Fergusson College Pune </w:t>
      </w:r>
      <w:r w:rsidRPr="001F406F">
        <w:rPr>
          <w:rFonts w:ascii="Times New Roman" w:hAnsi="Times New Roman" w:cs="Times New Roman"/>
          <w:sz w:val="24"/>
          <w:szCs w:val="24"/>
        </w:rPr>
        <w:t>.</w:t>
      </w:r>
    </w:p>
    <w:p w:rsidR="00DB65E0" w:rsidRPr="001F406F" w:rsidRDefault="00DB65E0" w:rsidP="00E26531">
      <w:pPr>
        <w:spacing w:after="0" w:line="480" w:lineRule="auto"/>
        <w:jc w:val="center"/>
        <w:rPr>
          <w:rFonts w:ascii="Times New Roman" w:hAnsi="Times New Roman" w:cs="Times New Roman"/>
          <w:b/>
          <w:sz w:val="24"/>
          <w:szCs w:val="24"/>
        </w:rPr>
      </w:pPr>
    </w:p>
    <w:p w:rsidR="00DB65E0" w:rsidRPr="001F406F" w:rsidRDefault="00DB65E0" w:rsidP="00E26531">
      <w:pPr>
        <w:spacing w:after="0" w:line="480" w:lineRule="auto"/>
        <w:jc w:val="center"/>
        <w:rPr>
          <w:rFonts w:ascii="Times New Roman" w:hAnsi="Times New Roman" w:cs="Times New Roman"/>
          <w:b/>
          <w:sz w:val="24"/>
          <w:szCs w:val="24"/>
        </w:rPr>
      </w:pPr>
    </w:p>
    <w:p w:rsidR="005B776D" w:rsidRDefault="005B776D" w:rsidP="00E26531">
      <w:pPr>
        <w:spacing w:after="0" w:line="480" w:lineRule="auto"/>
        <w:jc w:val="right"/>
        <w:rPr>
          <w:rFonts w:ascii="Times New Roman" w:hAnsi="Times New Roman" w:cs="Times New Roman"/>
          <w:b/>
          <w:sz w:val="24"/>
          <w:szCs w:val="24"/>
        </w:rPr>
      </w:pPr>
    </w:p>
    <w:p w:rsidR="00DB65E0" w:rsidRPr="001F406F" w:rsidRDefault="005B776D" w:rsidP="005B776D">
      <w:pPr>
        <w:spacing w:after="0" w:line="480" w:lineRule="auto"/>
        <w:jc w:val="center"/>
        <w:rPr>
          <w:rFonts w:ascii="Times New Roman" w:hAnsi="Times New Roman" w:cs="Times New Roman"/>
          <w:b/>
          <w:sz w:val="26"/>
          <w:szCs w:val="26"/>
        </w:rPr>
      </w:pPr>
      <w:r>
        <w:rPr>
          <w:rFonts w:ascii="Times New Roman" w:hAnsi="Times New Roman" w:cs="Times New Roman"/>
          <w:b/>
          <w:sz w:val="24"/>
          <w:szCs w:val="24"/>
        </w:rPr>
        <w:t xml:space="preserve">                                                                                                          </w:t>
      </w:r>
      <w:r w:rsidR="00E44F9B" w:rsidRPr="001F406F">
        <w:rPr>
          <w:rFonts w:ascii="Times New Roman" w:hAnsi="Times New Roman" w:cs="Times New Roman"/>
          <w:b/>
          <w:sz w:val="24"/>
          <w:szCs w:val="24"/>
        </w:rPr>
        <w:t>Bhushan Janardan Shirude</w:t>
      </w:r>
    </w:p>
    <w:p w:rsidR="00DB65E0" w:rsidRPr="001F406F" w:rsidRDefault="00DB65E0" w:rsidP="00DB65E0">
      <w:pPr>
        <w:spacing w:after="0"/>
        <w:jc w:val="center"/>
        <w:rPr>
          <w:rFonts w:ascii="Times New Roman" w:hAnsi="Times New Roman" w:cs="Times New Roman"/>
          <w:b/>
          <w:sz w:val="26"/>
          <w:szCs w:val="26"/>
        </w:rPr>
      </w:pPr>
    </w:p>
    <w:p w:rsidR="00DB65E0" w:rsidRPr="001F406F" w:rsidRDefault="00DB65E0" w:rsidP="00DB65E0">
      <w:pPr>
        <w:spacing w:after="0"/>
        <w:jc w:val="center"/>
        <w:rPr>
          <w:rFonts w:ascii="Times New Roman" w:hAnsi="Times New Roman" w:cs="Times New Roman"/>
          <w:b/>
          <w:sz w:val="26"/>
          <w:szCs w:val="26"/>
        </w:rPr>
      </w:pPr>
    </w:p>
    <w:p w:rsidR="00DB65E0" w:rsidRPr="001F406F" w:rsidRDefault="00DB65E0" w:rsidP="00DB65E0">
      <w:pPr>
        <w:spacing w:after="0"/>
        <w:jc w:val="center"/>
        <w:rPr>
          <w:rFonts w:ascii="Times New Roman" w:hAnsi="Times New Roman" w:cs="Times New Roman"/>
          <w:b/>
          <w:sz w:val="26"/>
          <w:szCs w:val="26"/>
        </w:rPr>
      </w:pPr>
    </w:p>
    <w:p w:rsidR="00DB65E0" w:rsidRPr="001F406F" w:rsidRDefault="00DB65E0" w:rsidP="00DB65E0">
      <w:pPr>
        <w:spacing w:after="0"/>
        <w:jc w:val="center"/>
        <w:rPr>
          <w:rFonts w:ascii="Times New Roman" w:hAnsi="Times New Roman" w:cs="Times New Roman"/>
          <w:b/>
          <w:sz w:val="26"/>
          <w:szCs w:val="26"/>
        </w:rPr>
      </w:pPr>
    </w:p>
    <w:p w:rsidR="00DB65E0" w:rsidRDefault="00DB65E0" w:rsidP="00DB65E0">
      <w:pPr>
        <w:spacing w:after="0"/>
        <w:jc w:val="center"/>
        <w:rPr>
          <w:rFonts w:ascii="Times New Roman" w:hAnsi="Times New Roman" w:cs="Times New Roman"/>
          <w:b/>
          <w:sz w:val="26"/>
          <w:szCs w:val="26"/>
        </w:rPr>
      </w:pPr>
    </w:p>
    <w:p w:rsidR="00786A37" w:rsidRPr="001F406F" w:rsidRDefault="00786A37" w:rsidP="00DB65E0">
      <w:pPr>
        <w:spacing w:after="0"/>
        <w:jc w:val="center"/>
        <w:rPr>
          <w:rFonts w:ascii="Times New Roman" w:hAnsi="Times New Roman" w:cs="Times New Roman"/>
          <w:b/>
          <w:sz w:val="26"/>
          <w:szCs w:val="26"/>
        </w:rPr>
      </w:pPr>
    </w:p>
    <w:p w:rsidR="00DB65E0" w:rsidRPr="001F406F" w:rsidRDefault="00DB65E0" w:rsidP="00E26531">
      <w:pPr>
        <w:spacing w:after="0"/>
        <w:rPr>
          <w:rFonts w:ascii="Times New Roman" w:hAnsi="Times New Roman" w:cs="Times New Roman"/>
          <w:b/>
          <w:sz w:val="26"/>
          <w:szCs w:val="26"/>
        </w:rPr>
      </w:pPr>
    </w:p>
    <w:p w:rsidR="00E44F9B" w:rsidRPr="001F406F" w:rsidRDefault="00E44F9B" w:rsidP="00E26531">
      <w:pPr>
        <w:spacing w:after="0"/>
        <w:rPr>
          <w:rFonts w:ascii="Times New Roman" w:hAnsi="Times New Roman" w:cs="Times New Roman"/>
          <w:b/>
          <w:sz w:val="26"/>
          <w:szCs w:val="26"/>
        </w:rPr>
      </w:pPr>
    </w:p>
    <w:p w:rsidR="00DB65E0" w:rsidRPr="001F406F" w:rsidRDefault="00DB65E0" w:rsidP="00DB65E0">
      <w:pPr>
        <w:tabs>
          <w:tab w:val="center" w:pos="4680"/>
          <w:tab w:val="left" w:pos="8260"/>
        </w:tabs>
        <w:spacing w:after="0" w:line="360" w:lineRule="auto"/>
        <w:jc w:val="center"/>
        <w:rPr>
          <w:rFonts w:ascii="Times New Roman" w:hAnsi="Times New Roman" w:cs="Times New Roman"/>
          <w:b/>
          <w:sz w:val="24"/>
          <w:szCs w:val="24"/>
        </w:rPr>
      </w:pPr>
      <w:r w:rsidRPr="001F406F">
        <w:rPr>
          <w:rFonts w:ascii="Times New Roman" w:hAnsi="Times New Roman" w:cs="Times New Roman"/>
          <w:b/>
          <w:sz w:val="28"/>
          <w:szCs w:val="32"/>
        </w:rPr>
        <w:t>Index</w:t>
      </w:r>
    </w:p>
    <w:p w:rsidR="00DB65E0" w:rsidRPr="001F406F" w:rsidRDefault="00DB65E0" w:rsidP="00DB65E0">
      <w:pPr>
        <w:tabs>
          <w:tab w:val="center" w:pos="4680"/>
          <w:tab w:val="left" w:pos="8260"/>
        </w:tabs>
        <w:spacing w:after="0" w:line="360" w:lineRule="auto"/>
        <w:jc w:val="center"/>
        <w:rPr>
          <w:rFonts w:ascii="Times New Roman" w:hAnsi="Times New Roman" w:cs="Times New Roman"/>
          <w:b/>
          <w:sz w:val="24"/>
          <w:szCs w:val="24"/>
        </w:rPr>
      </w:pPr>
    </w:p>
    <w:tbl>
      <w:tblPr>
        <w:tblW w:w="0" w:type="auto"/>
        <w:tblInd w:w="468" w:type="dxa"/>
        <w:tblLayout w:type="fixed"/>
        <w:tblLook w:val="04A0"/>
      </w:tblPr>
      <w:tblGrid>
        <w:gridCol w:w="2160"/>
        <w:gridCol w:w="5220"/>
        <w:gridCol w:w="2315"/>
      </w:tblGrid>
      <w:tr w:rsidR="00DB65E0" w:rsidRPr="001F406F" w:rsidTr="005B776D">
        <w:trPr>
          <w:trHeight w:val="403"/>
        </w:trPr>
        <w:tc>
          <w:tcPr>
            <w:tcW w:w="216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jc w:val="center"/>
              <w:rPr>
                <w:rFonts w:ascii="Times New Roman" w:hAnsi="Times New Roman" w:cs="Times New Roman"/>
                <w:b/>
                <w:sz w:val="24"/>
                <w:szCs w:val="24"/>
              </w:rPr>
            </w:pPr>
            <w:r w:rsidRPr="001F406F">
              <w:rPr>
                <w:rFonts w:ascii="Times New Roman" w:hAnsi="Times New Roman" w:cs="Times New Roman"/>
                <w:b/>
                <w:sz w:val="24"/>
                <w:szCs w:val="24"/>
              </w:rPr>
              <w:t>Sr. No.</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jc w:val="center"/>
              <w:rPr>
                <w:rFonts w:ascii="Times New Roman" w:hAnsi="Times New Roman" w:cs="Times New Roman"/>
                <w:b/>
                <w:sz w:val="24"/>
                <w:szCs w:val="24"/>
              </w:rPr>
            </w:pPr>
            <w:r w:rsidRPr="001F406F">
              <w:rPr>
                <w:rFonts w:ascii="Times New Roman" w:hAnsi="Times New Roman" w:cs="Times New Roman"/>
                <w:b/>
                <w:sz w:val="24"/>
                <w:szCs w:val="24"/>
              </w:rPr>
              <w:t>Title</w:t>
            </w:r>
          </w:p>
        </w:tc>
        <w:tc>
          <w:tcPr>
            <w:tcW w:w="2315" w:type="dxa"/>
            <w:tcBorders>
              <w:top w:val="single" w:sz="8" w:space="0" w:color="000000"/>
              <w:left w:val="single" w:sz="8" w:space="0" w:color="000000"/>
              <w:bottom w:val="single" w:sz="8" w:space="0" w:color="000000"/>
              <w:right w:val="single" w:sz="8" w:space="0" w:color="000000"/>
            </w:tcBorders>
          </w:tcPr>
          <w:p w:rsidR="00DB65E0" w:rsidRPr="001F406F" w:rsidRDefault="00DB65E0">
            <w:pPr>
              <w:spacing w:after="0" w:line="240" w:lineRule="auto"/>
              <w:jc w:val="center"/>
              <w:rPr>
                <w:rFonts w:ascii="Times New Roman" w:hAnsi="Times New Roman" w:cs="Times New Roman"/>
                <w:b/>
                <w:sz w:val="24"/>
                <w:szCs w:val="24"/>
              </w:rPr>
            </w:pPr>
            <w:r w:rsidRPr="001F406F">
              <w:rPr>
                <w:rFonts w:ascii="Times New Roman" w:hAnsi="Times New Roman" w:cs="Times New Roman"/>
                <w:b/>
                <w:sz w:val="24"/>
                <w:szCs w:val="24"/>
              </w:rPr>
              <w:t>Page</w:t>
            </w:r>
            <w:r w:rsidR="005B776D">
              <w:rPr>
                <w:rFonts w:ascii="Times New Roman" w:hAnsi="Times New Roman" w:cs="Times New Roman"/>
                <w:b/>
                <w:sz w:val="24"/>
                <w:szCs w:val="24"/>
              </w:rPr>
              <w:t xml:space="preserve"> No</w:t>
            </w:r>
          </w:p>
          <w:p w:rsidR="00DB65E0" w:rsidRPr="001F406F" w:rsidRDefault="00DB65E0">
            <w:pPr>
              <w:spacing w:after="0" w:line="240" w:lineRule="auto"/>
              <w:jc w:val="center"/>
              <w:rPr>
                <w:rFonts w:ascii="Times New Roman" w:hAnsi="Times New Roman" w:cs="Times New Roman"/>
                <w:b/>
                <w:sz w:val="24"/>
                <w:szCs w:val="24"/>
              </w:rPr>
            </w:pPr>
          </w:p>
        </w:tc>
      </w:tr>
      <w:tr w:rsidR="00DB65E0" w:rsidRPr="001F406F" w:rsidTr="005B776D">
        <w:trPr>
          <w:trHeight w:val="1042"/>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1</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sz w:val="24"/>
                <w:szCs w:val="24"/>
              </w:rPr>
            </w:pPr>
            <w:r w:rsidRPr="001F406F">
              <w:rPr>
                <w:rFonts w:ascii="Times New Roman" w:hAnsi="Times New Roman" w:cs="Times New Roman"/>
                <w:b/>
                <w:sz w:val="24"/>
                <w:szCs w:val="24"/>
              </w:rPr>
              <w:t>Introduction</w:t>
            </w:r>
          </w:p>
          <w:p w:rsidR="00DB65E0" w:rsidRPr="001F406F" w:rsidRDefault="00DB65E0" w:rsidP="00795672">
            <w:pPr>
              <w:pStyle w:val="ListParagraph"/>
              <w:numPr>
                <w:ilvl w:val="0"/>
                <w:numId w:val="2"/>
              </w:numPr>
              <w:spacing w:after="0" w:line="360" w:lineRule="auto"/>
              <w:rPr>
                <w:rFonts w:ascii="Times New Roman" w:hAnsi="Times New Roman" w:cs="Times New Roman"/>
                <w:b/>
                <w:sz w:val="24"/>
                <w:szCs w:val="24"/>
              </w:rPr>
            </w:pPr>
            <w:r w:rsidRPr="001F406F">
              <w:rPr>
                <w:rFonts w:ascii="Times New Roman" w:hAnsi="Times New Roman" w:cs="Times New Roman"/>
                <w:sz w:val="24"/>
                <w:szCs w:val="24"/>
              </w:rPr>
              <w:t>Company Profile</w:t>
            </w:r>
          </w:p>
        </w:tc>
        <w:tc>
          <w:tcPr>
            <w:tcW w:w="2315" w:type="dxa"/>
            <w:tcBorders>
              <w:top w:val="single" w:sz="8" w:space="0" w:color="000000"/>
              <w:left w:val="single" w:sz="8" w:space="0" w:color="000000"/>
              <w:bottom w:val="single" w:sz="8" w:space="0" w:color="000000"/>
              <w:right w:val="single" w:sz="8" w:space="0" w:color="000000"/>
            </w:tcBorders>
          </w:tcPr>
          <w:p w:rsidR="00DB65E0" w:rsidRPr="001F406F" w:rsidRDefault="00DB65E0">
            <w:pPr>
              <w:snapToGrid w:val="0"/>
              <w:spacing w:after="0" w:line="240" w:lineRule="auto"/>
              <w:jc w:val="center"/>
              <w:rPr>
                <w:rFonts w:ascii="Times New Roman" w:hAnsi="Times New Roman" w:cs="Times New Roman"/>
                <w:b/>
                <w:sz w:val="24"/>
                <w:szCs w:val="24"/>
              </w:rPr>
            </w:pPr>
          </w:p>
          <w:p w:rsidR="00DB65E0" w:rsidRPr="001F406F" w:rsidRDefault="00DB65E0">
            <w:pPr>
              <w:pStyle w:val="ListParagraph"/>
              <w:spacing w:after="0" w:line="360" w:lineRule="auto"/>
              <w:ind w:left="0"/>
              <w:jc w:val="center"/>
              <w:rPr>
                <w:rFonts w:ascii="Times New Roman" w:hAnsi="Times New Roman" w:cs="Times New Roman"/>
              </w:rPr>
            </w:pPr>
          </w:p>
        </w:tc>
      </w:tr>
      <w:tr w:rsidR="00DB65E0" w:rsidRPr="001F406F" w:rsidTr="005B776D">
        <w:trPr>
          <w:trHeight w:val="1870"/>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2</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sz w:val="24"/>
                <w:szCs w:val="24"/>
              </w:rPr>
            </w:pPr>
            <w:r w:rsidRPr="001F406F">
              <w:rPr>
                <w:rFonts w:ascii="Times New Roman" w:hAnsi="Times New Roman" w:cs="Times New Roman"/>
                <w:b/>
                <w:sz w:val="24"/>
                <w:szCs w:val="24"/>
              </w:rPr>
              <w:t>Problem Definition</w:t>
            </w:r>
          </w:p>
          <w:p w:rsidR="00DB65E0" w:rsidRPr="001F406F" w:rsidRDefault="00DB65E0">
            <w:pPr>
              <w:pStyle w:val="ListParagraph"/>
              <w:numPr>
                <w:ilvl w:val="0"/>
                <w:numId w:val="3"/>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Introduction</w:t>
            </w:r>
          </w:p>
          <w:p w:rsidR="00DB65E0" w:rsidRPr="001F406F" w:rsidRDefault="00DB65E0">
            <w:pPr>
              <w:pStyle w:val="ListParagraph"/>
              <w:numPr>
                <w:ilvl w:val="0"/>
                <w:numId w:val="3"/>
              </w:numPr>
              <w:spacing w:after="0" w:line="360" w:lineRule="auto"/>
              <w:rPr>
                <w:rFonts w:ascii="Times New Roman" w:hAnsi="Times New Roman" w:cs="Times New Roman"/>
                <w:b/>
                <w:sz w:val="24"/>
                <w:szCs w:val="24"/>
              </w:rPr>
            </w:pPr>
            <w:r w:rsidRPr="001F406F">
              <w:rPr>
                <w:rFonts w:ascii="Times New Roman" w:hAnsi="Times New Roman" w:cs="Times New Roman"/>
                <w:sz w:val="24"/>
                <w:szCs w:val="24"/>
              </w:rPr>
              <w:t>Existing System</w:t>
            </w:r>
          </w:p>
          <w:p w:rsidR="00DB65E0" w:rsidRPr="001F406F" w:rsidRDefault="00DB65E0">
            <w:pPr>
              <w:pStyle w:val="ListParagraph"/>
              <w:numPr>
                <w:ilvl w:val="0"/>
                <w:numId w:val="3"/>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Proposed System</w:t>
            </w:r>
          </w:p>
        </w:tc>
        <w:tc>
          <w:tcPr>
            <w:tcW w:w="2315" w:type="dxa"/>
            <w:tcBorders>
              <w:top w:val="single" w:sz="8" w:space="0" w:color="000000"/>
              <w:left w:val="single" w:sz="8" w:space="0" w:color="000000"/>
              <w:bottom w:val="single" w:sz="8" w:space="0" w:color="000000"/>
              <w:right w:val="single" w:sz="8" w:space="0" w:color="000000"/>
            </w:tcBorders>
          </w:tcPr>
          <w:p w:rsidR="00DB65E0" w:rsidRPr="001F406F" w:rsidRDefault="00DB65E0">
            <w:pPr>
              <w:snapToGrid w:val="0"/>
              <w:spacing w:after="0" w:line="240" w:lineRule="auto"/>
              <w:jc w:val="center"/>
              <w:rPr>
                <w:rFonts w:ascii="Times New Roman" w:hAnsi="Times New Roman" w:cs="Times New Roman"/>
                <w:b/>
                <w:sz w:val="24"/>
                <w:szCs w:val="24"/>
              </w:rPr>
            </w:pPr>
          </w:p>
          <w:p w:rsidR="00DB65E0" w:rsidRPr="001F406F" w:rsidRDefault="00DB65E0">
            <w:pPr>
              <w:spacing w:after="0" w:line="240" w:lineRule="auto"/>
              <w:jc w:val="center"/>
              <w:rPr>
                <w:rFonts w:ascii="Times New Roman" w:hAnsi="Times New Roman" w:cs="Times New Roman"/>
                <w:b/>
                <w:sz w:val="24"/>
                <w:szCs w:val="24"/>
              </w:rPr>
            </w:pPr>
          </w:p>
          <w:p w:rsidR="00DB65E0" w:rsidRPr="001F406F" w:rsidRDefault="00DB65E0">
            <w:pPr>
              <w:pStyle w:val="ListParagraph"/>
              <w:spacing w:after="0" w:line="360" w:lineRule="auto"/>
              <w:ind w:left="0"/>
              <w:jc w:val="center"/>
              <w:rPr>
                <w:rFonts w:ascii="Times New Roman" w:hAnsi="Times New Roman" w:cs="Times New Roman"/>
                <w:b/>
                <w:sz w:val="24"/>
                <w:szCs w:val="24"/>
              </w:rPr>
            </w:pPr>
          </w:p>
        </w:tc>
      </w:tr>
      <w:tr w:rsidR="00DB65E0" w:rsidRPr="001F406F" w:rsidTr="005B776D">
        <w:trPr>
          <w:trHeight w:val="970"/>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3</w:t>
            </w:r>
          </w:p>
        </w:tc>
        <w:tc>
          <w:tcPr>
            <w:tcW w:w="522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DB65E0">
            <w:pPr>
              <w:pStyle w:val="ListParagraph"/>
              <w:spacing w:after="0" w:line="360" w:lineRule="auto"/>
              <w:ind w:left="0"/>
              <w:rPr>
                <w:rFonts w:ascii="Times New Roman" w:hAnsi="Times New Roman" w:cs="Times New Roman"/>
                <w:b/>
                <w:sz w:val="24"/>
                <w:szCs w:val="24"/>
              </w:rPr>
            </w:pPr>
            <w:r w:rsidRPr="001F406F">
              <w:rPr>
                <w:rFonts w:ascii="Times New Roman" w:hAnsi="Times New Roman" w:cs="Times New Roman"/>
                <w:b/>
                <w:sz w:val="24"/>
                <w:szCs w:val="24"/>
              </w:rPr>
              <w:t>System Requirement - Hardware &amp; software</w:t>
            </w:r>
          </w:p>
        </w:tc>
        <w:tc>
          <w:tcPr>
            <w:tcW w:w="2315" w:type="dxa"/>
            <w:tcBorders>
              <w:top w:val="single" w:sz="8" w:space="0" w:color="000000"/>
              <w:left w:val="single" w:sz="8" w:space="0" w:color="000000"/>
              <w:bottom w:val="single" w:sz="8" w:space="0" w:color="000000"/>
              <w:right w:val="single" w:sz="8" w:space="0" w:color="000000"/>
            </w:tcBorders>
            <w:hideMark/>
          </w:tcPr>
          <w:p w:rsidR="00DB65E0" w:rsidRPr="001F406F" w:rsidRDefault="00DB65E0">
            <w:pPr>
              <w:pStyle w:val="ListParagraph"/>
              <w:spacing w:after="0" w:line="360" w:lineRule="auto"/>
              <w:ind w:left="0"/>
              <w:jc w:val="center"/>
              <w:rPr>
                <w:rFonts w:ascii="Times New Roman" w:hAnsi="Times New Roman" w:cs="Times New Roman"/>
              </w:rPr>
            </w:pPr>
          </w:p>
        </w:tc>
      </w:tr>
      <w:tr w:rsidR="00DB65E0" w:rsidRPr="001F406F" w:rsidTr="005B776D">
        <w:trPr>
          <w:trHeight w:val="970"/>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4</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b/>
                <w:sz w:val="24"/>
                <w:szCs w:val="24"/>
              </w:rPr>
            </w:pPr>
            <w:r w:rsidRPr="001F406F">
              <w:rPr>
                <w:rFonts w:ascii="Times New Roman" w:hAnsi="Times New Roman" w:cs="Times New Roman"/>
                <w:b/>
                <w:sz w:val="24"/>
                <w:szCs w:val="24"/>
              </w:rPr>
              <w:t>Software Project Scope</w:t>
            </w:r>
          </w:p>
        </w:tc>
        <w:tc>
          <w:tcPr>
            <w:tcW w:w="2315" w:type="dxa"/>
            <w:tcBorders>
              <w:top w:val="single" w:sz="8" w:space="0" w:color="000000"/>
              <w:left w:val="single" w:sz="8" w:space="0" w:color="000000"/>
              <w:bottom w:val="single" w:sz="8" w:space="0" w:color="000000"/>
              <w:right w:val="single" w:sz="8" w:space="0" w:color="000000"/>
            </w:tcBorders>
            <w:hideMark/>
          </w:tcPr>
          <w:p w:rsidR="00DB65E0" w:rsidRPr="001F406F" w:rsidRDefault="00DB65E0">
            <w:pPr>
              <w:pStyle w:val="ListParagraph"/>
              <w:spacing w:after="0" w:line="360" w:lineRule="auto"/>
              <w:ind w:left="0"/>
              <w:jc w:val="center"/>
              <w:rPr>
                <w:rFonts w:ascii="Times New Roman" w:hAnsi="Times New Roman" w:cs="Times New Roman"/>
              </w:rPr>
            </w:pPr>
          </w:p>
        </w:tc>
      </w:tr>
      <w:tr w:rsidR="00DB65E0" w:rsidRPr="001F406F" w:rsidTr="005B776D">
        <w:trPr>
          <w:trHeight w:val="2419"/>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rPr>
            </w:pPr>
            <w:r>
              <w:rPr>
                <w:rFonts w:ascii="Times New Roman" w:hAnsi="Times New Roman" w:cs="Times New Roman"/>
                <w:b/>
              </w:rPr>
              <w:t xml:space="preserve">  </w:t>
            </w:r>
          </w:p>
          <w:p w:rsidR="00DB65E0" w:rsidRPr="001F406F" w:rsidRDefault="005B776D">
            <w:pPr>
              <w:pStyle w:val="ListParagraph"/>
              <w:spacing w:after="0" w:line="360" w:lineRule="auto"/>
              <w:ind w:left="0"/>
              <w:rPr>
                <w:rFonts w:ascii="Times New Roman" w:hAnsi="Times New Roman" w:cs="Times New Roman"/>
                <w:b/>
              </w:rPr>
            </w:pPr>
            <w:r>
              <w:rPr>
                <w:rFonts w:ascii="Times New Roman" w:hAnsi="Times New Roman" w:cs="Times New Roman"/>
                <w:b/>
              </w:rPr>
              <w:t xml:space="preserve">               </w:t>
            </w:r>
            <w:r w:rsidR="00DB65E0" w:rsidRPr="001F406F">
              <w:rPr>
                <w:rFonts w:ascii="Times New Roman" w:hAnsi="Times New Roman" w:cs="Times New Roman"/>
                <w:b/>
              </w:rPr>
              <w:t>5</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sz w:val="24"/>
                <w:szCs w:val="24"/>
              </w:rPr>
            </w:pPr>
            <w:r w:rsidRPr="001F406F">
              <w:rPr>
                <w:rFonts w:ascii="Times New Roman" w:hAnsi="Times New Roman" w:cs="Times New Roman"/>
                <w:b/>
                <w:sz w:val="24"/>
                <w:szCs w:val="24"/>
              </w:rPr>
              <w:t>Analysis and Designs</w:t>
            </w:r>
          </w:p>
          <w:p w:rsidR="00DB65E0" w:rsidRPr="001F406F" w:rsidRDefault="00DB65E0">
            <w:pPr>
              <w:pStyle w:val="ListParagraph"/>
              <w:numPr>
                <w:ilvl w:val="0"/>
                <w:numId w:val="4"/>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Use Case Diagram</w:t>
            </w:r>
          </w:p>
          <w:p w:rsidR="00DB65E0" w:rsidRPr="001F406F" w:rsidRDefault="00DB65E0">
            <w:pPr>
              <w:pStyle w:val="ListParagraph"/>
              <w:numPr>
                <w:ilvl w:val="0"/>
                <w:numId w:val="4"/>
              </w:numPr>
              <w:spacing w:after="0" w:line="360" w:lineRule="auto"/>
              <w:rPr>
                <w:rFonts w:ascii="Times New Roman" w:hAnsi="Times New Roman" w:cs="Times New Roman"/>
                <w:b/>
                <w:sz w:val="24"/>
                <w:szCs w:val="24"/>
              </w:rPr>
            </w:pPr>
            <w:r w:rsidRPr="001F406F">
              <w:rPr>
                <w:rFonts w:ascii="Times New Roman" w:hAnsi="Times New Roman" w:cs="Times New Roman"/>
                <w:sz w:val="24"/>
                <w:szCs w:val="24"/>
              </w:rPr>
              <w:t>Activity Diagram</w:t>
            </w:r>
          </w:p>
          <w:p w:rsidR="00DB65E0" w:rsidRPr="001F406F" w:rsidRDefault="00DB65E0">
            <w:pPr>
              <w:pStyle w:val="ListParagraph"/>
              <w:numPr>
                <w:ilvl w:val="0"/>
                <w:numId w:val="4"/>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Sequence Diagram</w:t>
            </w:r>
          </w:p>
          <w:p w:rsidR="00DB65E0" w:rsidRPr="001F406F" w:rsidRDefault="00DB65E0">
            <w:pPr>
              <w:pStyle w:val="ListParagraph"/>
              <w:numPr>
                <w:ilvl w:val="0"/>
                <w:numId w:val="4"/>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Component Diagram</w:t>
            </w:r>
          </w:p>
          <w:p w:rsidR="00DB65E0" w:rsidRPr="001F406F" w:rsidRDefault="00DB65E0">
            <w:pPr>
              <w:pStyle w:val="ListParagraph"/>
              <w:numPr>
                <w:ilvl w:val="0"/>
                <w:numId w:val="4"/>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Deployment Diagram</w:t>
            </w:r>
          </w:p>
        </w:tc>
        <w:tc>
          <w:tcPr>
            <w:tcW w:w="2315" w:type="dxa"/>
            <w:tcBorders>
              <w:top w:val="single" w:sz="8" w:space="0" w:color="000000"/>
              <w:left w:val="single" w:sz="8" w:space="0" w:color="000000"/>
              <w:bottom w:val="single" w:sz="8" w:space="0" w:color="000000"/>
              <w:right w:val="single" w:sz="8" w:space="0" w:color="000000"/>
            </w:tcBorders>
          </w:tcPr>
          <w:p w:rsidR="00DB65E0" w:rsidRPr="001F406F" w:rsidRDefault="00DB65E0">
            <w:pPr>
              <w:snapToGrid w:val="0"/>
              <w:spacing w:after="0" w:line="240" w:lineRule="auto"/>
              <w:jc w:val="center"/>
              <w:rPr>
                <w:rFonts w:ascii="Times New Roman" w:hAnsi="Times New Roman" w:cs="Times New Roman"/>
                <w:b/>
                <w:sz w:val="24"/>
                <w:szCs w:val="24"/>
              </w:rPr>
            </w:pPr>
          </w:p>
          <w:p w:rsidR="00DB65E0" w:rsidRPr="001F406F" w:rsidRDefault="00DB65E0">
            <w:pPr>
              <w:spacing w:after="0" w:line="240" w:lineRule="auto"/>
              <w:jc w:val="center"/>
              <w:rPr>
                <w:rFonts w:ascii="Times New Roman" w:hAnsi="Times New Roman" w:cs="Times New Roman"/>
                <w:b/>
                <w:sz w:val="24"/>
                <w:szCs w:val="24"/>
              </w:rPr>
            </w:pPr>
          </w:p>
          <w:p w:rsidR="00DB65E0" w:rsidRPr="001F406F" w:rsidRDefault="00DB65E0">
            <w:pPr>
              <w:spacing w:after="0" w:line="240" w:lineRule="auto"/>
              <w:jc w:val="center"/>
              <w:rPr>
                <w:rFonts w:ascii="Times New Roman" w:hAnsi="Times New Roman" w:cs="Times New Roman"/>
                <w:b/>
                <w:sz w:val="24"/>
                <w:szCs w:val="24"/>
              </w:rPr>
            </w:pPr>
          </w:p>
          <w:p w:rsidR="00DB65E0" w:rsidRPr="001F406F" w:rsidRDefault="00DB65E0">
            <w:pPr>
              <w:spacing w:after="0" w:line="240" w:lineRule="auto"/>
              <w:jc w:val="center"/>
              <w:rPr>
                <w:rFonts w:ascii="Times New Roman" w:hAnsi="Times New Roman" w:cs="Times New Roman"/>
                <w:b/>
                <w:sz w:val="24"/>
                <w:szCs w:val="24"/>
              </w:rPr>
            </w:pPr>
          </w:p>
          <w:p w:rsidR="00DB65E0" w:rsidRPr="001F406F" w:rsidRDefault="00DB65E0">
            <w:pPr>
              <w:spacing w:after="0" w:line="240" w:lineRule="auto"/>
              <w:jc w:val="center"/>
              <w:rPr>
                <w:rFonts w:ascii="Times New Roman" w:hAnsi="Times New Roman" w:cs="Times New Roman"/>
                <w:b/>
                <w:sz w:val="24"/>
                <w:szCs w:val="24"/>
              </w:rPr>
            </w:pPr>
          </w:p>
          <w:p w:rsidR="00DB65E0" w:rsidRPr="001F406F" w:rsidRDefault="00DB65E0">
            <w:pPr>
              <w:pStyle w:val="ListParagraph"/>
              <w:spacing w:after="0" w:line="360" w:lineRule="auto"/>
              <w:ind w:left="0"/>
              <w:jc w:val="center"/>
              <w:rPr>
                <w:rFonts w:ascii="Times New Roman" w:hAnsi="Times New Roman" w:cs="Times New Roman"/>
                <w:b/>
                <w:sz w:val="24"/>
                <w:szCs w:val="24"/>
              </w:rPr>
            </w:pPr>
          </w:p>
        </w:tc>
      </w:tr>
      <w:tr w:rsidR="00DB65E0" w:rsidRPr="001F406F" w:rsidTr="005B776D">
        <w:trPr>
          <w:trHeight w:val="808"/>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6</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b/>
                <w:sz w:val="24"/>
                <w:szCs w:val="24"/>
              </w:rPr>
            </w:pPr>
            <w:r w:rsidRPr="001F406F">
              <w:rPr>
                <w:rFonts w:ascii="Times New Roman" w:hAnsi="Times New Roman" w:cs="Times New Roman"/>
                <w:b/>
                <w:sz w:val="24"/>
                <w:szCs w:val="24"/>
              </w:rPr>
              <w:t>Testing</w:t>
            </w:r>
          </w:p>
        </w:tc>
        <w:tc>
          <w:tcPr>
            <w:tcW w:w="2315" w:type="dxa"/>
            <w:tcBorders>
              <w:top w:val="single" w:sz="8" w:space="0" w:color="000000"/>
              <w:left w:val="single" w:sz="8" w:space="0" w:color="000000"/>
              <w:bottom w:val="single" w:sz="8" w:space="0" w:color="000000"/>
              <w:right w:val="single" w:sz="8" w:space="0" w:color="000000"/>
            </w:tcBorders>
            <w:hideMark/>
          </w:tcPr>
          <w:p w:rsidR="00DB65E0" w:rsidRPr="001F406F" w:rsidRDefault="00DB65E0">
            <w:pPr>
              <w:pStyle w:val="ListParagraph"/>
              <w:spacing w:after="0" w:line="360" w:lineRule="auto"/>
              <w:ind w:left="0"/>
              <w:jc w:val="center"/>
              <w:rPr>
                <w:rFonts w:ascii="Times New Roman" w:hAnsi="Times New Roman" w:cs="Times New Roman"/>
                <w:b/>
              </w:rPr>
            </w:pPr>
          </w:p>
        </w:tc>
      </w:tr>
      <w:tr w:rsidR="00DB65E0" w:rsidRPr="001F406F" w:rsidTr="005B776D">
        <w:trPr>
          <w:trHeight w:val="790"/>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7</w:t>
            </w:r>
          </w:p>
        </w:tc>
        <w:tc>
          <w:tcPr>
            <w:tcW w:w="522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p>
          <w:p w:rsidR="00DB65E0" w:rsidRPr="001F406F" w:rsidRDefault="00DB65E0">
            <w:pPr>
              <w:pStyle w:val="ListParagraph"/>
              <w:spacing w:after="0" w:line="360" w:lineRule="auto"/>
              <w:ind w:left="0"/>
              <w:rPr>
                <w:rFonts w:ascii="Times New Roman" w:hAnsi="Times New Roman" w:cs="Times New Roman"/>
                <w:b/>
                <w:sz w:val="24"/>
                <w:szCs w:val="24"/>
              </w:rPr>
            </w:pPr>
            <w:r w:rsidRPr="001F406F">
              <w:rPr>
                <w:rFonts w:ascii="Times New Roman" w:hAnsi="Times New Roman" w:cs="Times New Roman"/>
                <w:b/>
                <w:sz w:val="24"/>
                <w:szCs w:val="24"/>
              </w:rPr>
              <w:t>Drawbacks and limitations</w:t>
            </w:r>
          </w:p>
        </w:tc>
        <w:tc>
          <w:tcPr>
            <w:tcW w:w="2315" w:type="dxa"/>
            <w:tcBorders>
              <w:top w:val="single" w:sz="8" w:space="0" w:color="000000"/>
              <w:left w:val="single" w:sz="8" w:space="0" w:color="000000"/>
              <w:bottom w:val="single" w:sz="8" w:space="0" w:color="000000"/>
              <w:right w:val="single" w:sz="8" w:space="0" w:color="000000"/>
            </w:tcBorders>
            <w:hideMark/>
          </w:tcPr>
          <w:p w:rsidR="00DB65E0" w:rsidRPr="001F406F" w:rsidRDefault="00DB65E0">
            <w:pPr>
              <w:pStyle w:val="ListParagraph"/>
              <w:spacing w:after="0" w:line="360" w:lineRule="auto"/>
              <w:ind w:left="0"/>
              <w:jc w:val="center"/>
              <w:rPr>
                <w:rFonts w:ascii="Times New Roman" w:hAnsi="Times New Roman" w:cs="Times New Roman"/>
                <w:b/>
                <w:sz w:val="24"/>
                <w:szCs w:val="24"/>
              </w:rPr>
            </w:pPr>
          </w:p>
        </w:tc>
      </w:tr>
      <w:tr w:rsidR="00DB65E0" w:rsidRPr="001F406F" w:rsidTr="005B776D">
        <w:trPr>
          <w:trHeight w:val="790"/>
        </w:trPr>
        <w:tc>
          <w:tcPr>
            <w:tcW w:w="2160" w:type="dxa"/>
            <w:tcBorders>
              <w:top w:val="nil"/>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8</w:t>
            </w:r>
          </w:p>
        </w:tc>
        <w:tc>
          <w:tcPr>
            <w:tcW w:w="5220" w:type="dxa"/>
            <w:tcBorders>
              <w:top w:val="nil"/>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b/>
                <w:sz w:val="24"/>
                <w:szCs w:val="24"/>
              </w:rPr>
            </w:pPr>
            <w:r w:rsidRPr="001F406F">
              <w:rPr>
                <w:rFonts w:ascii="Times New Roman" w:hAnsi="Times New Roman" w:cs="Times New Roman"/>
                <w:b/>
                <w:sz w:val="24"/>
                <w:szCs w:val="24"/>
              </w:rPr>
              <w:t>Future Enhancement</w:t>
            </w:r>
          </w:p>
        </w:tc>
        <w:tc>
          <w:tcPr>
            <w:tcW w:w="2315" w:type="dxa"/>
            <w:tcBorders>
              <w:top w:val="nil"/>
              <w:left w:val="single" w:sz="8" w:space="0" w:color="000000"/>
              <w:bottom w:val="single" w:sz="8" w:space="0" w:color="000000"/>
              <w:right w:val="single" w:sz="8" w:space="0" w:color="000000"/>
            </w:tcBorders>
            <w:hideMark/>
          </w:tcPr>
          <w:p w:rsidR="00DB65E0" w:rsidRPr="001F406F" w:rsidRDefault="00DB65E0">
            <w:pPr>
              <w:pStyle w:val="ListParagraph"/>
              <w:spacing w:after="0" w:line="360" w:lineRule="auto"/>
              <w:ind w:left="0"/>
              <w:jc w:val="center"/>
              <w:rPr>
                <w:rFonts w:ascii="Times New Roman" w:hAnsi="Times New Roman" w:cs="Times New Roman"/>
              </w:rPr>
            </w:pPr>
          </w:p>
        </w:tc>
      </w:tr>
      <w:tr w:rsidR="00DB65E0" w:rsidRPr="001F406F" w:rsidTr="005B776D">
        <w:trPr>
          <w:trHeight w:val="790"/>
        </w:trPr>
        <w:tc>
          <w:tcPr>
            <w:tcW w:w="2160" w:type="dxa"/>
            <w:tcBorders>
              <w:top w:val="single" w:sz="8" w:space="0" w:color="000000"/>
              <w:left w:val="single" w:sz="8" w:space="0" w:color="000000"/>
              <w:bottom w:val="single" w:sz="8" w:space="0" w:color="000000"/>
              <w:right w:val="nil"/>
            </w:tcBorders>
            <w:hideMark/>
          </w:tcPr>
          <w:p w:rsidR="005B776D" w:rsidRDefault="005B776D">
            <w:pPr>
              <w:pStyle w:val="ListParagraph"/>
              <w:spacing w:after="0" w:line="360" w:lineRule="auto"/>
              <w:ind w:left="0"/>
              <w:rPr>
                <w:rFonts w:ascii="Times New Roman" w:hAnsi="Times New Roman" w:cs="Times New Roman"/>
                <w:b/>
                <w:sz w:val="24"/>
                <w:szCs w:val="24"/>
              </w:rPr>
            </w:pPr>
          </w:p>
          <w:p w:rsidR="00DB65E0" w:rsidRPr="001F406F" w:rsidRDefault="005B776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DB65E0" w:rsidRPr="001F406F">
              <w:rPr>
                <w:rFonts w:ascii="Times New Roman" w:hAnsi="Times New Roman" w:cs="Times New Roman"/>
                <w:b/>
                <w:sz w:val="24"/>
                <w:szCs w:val="24"/>
              </w:rPr>
              <w:t>9</w:t>
            </w:r>
          </w:p>
        </w:tc>
        <w:tc>
          <w:tcPr>
            <w:tcW w:w="5220" w:type="dxa"/>
            <w:tcBorders>
              <w:top w:val="single" w:sz="8" w:space="0" w:color="000000"/>
              <w:left w:val="single" w:sz="8" w:space="0" w:color="000000"/>
              <w:bottom w:val="single" w:sz="8" w:space="0" w:color="000000"/>
              <w:right w:val="nil"/>
            </w:tcBorders>
            <w:hideMark/>
          </w:tcPr>
          <w:p w:rsidR="00DB65E0" w:rsidRPr="001F406F" w:rsidRDefault="00DB65E0">
            <w:pPr>
              <w:pStyle w:val="ListParagraph"/>
              <w:spacing w:after="0" w:line="360" w:lineRule="auto"/>
              <w:ind w:left="0"/>
              <w:rPr>
                <w:rFonts w:ascii="Times New Roman" w:hAnsi="Times New Roman" w:cs="Times New Roman"/>
                <w:b/>
                <w:sz w:val="24"/>
                <w:szCs w:val="24"/>
              </w:rPr>
            </w:pPr>
            <w:r w:rsidRPr="001F406F">
              <w:rPr>
                <w:rFonts w:ascii="Times New Roman" w:hAnsi="Times New Roman" w:cs="Times New Roman"/>
                <w:b/>
                <w:sz w:val="24"/>
                <w:szCs w:val="24"/>
              </w:rPr>
              <w:t>Bibliography</w:t>
            </w:r>
          </w:p>
        </w:tc>
        <w:tc>
          <w:tcPr>
            <w:tcW w:w="2315" w:type="dxa"/>
            <w:tcBorders>
              <w:top w:val="single" w:sz="8" w:space="0" w:color="000000"/>
              <w:left w:val="single" w:sz="8" w:space="0" w:color="000000"/>
              <w:bottom w:val="single" w:sz="8" w:space="0" w:color="000000"/>
              <w:right w:val="single" w:sz="8" w:space="0" w:color="000000"/>
            </w:tcBorders>
            <w:hideMark/>
          </w:tcPr>
          <w:p w:rsidR="00DB65E0" w:rsidRPr="001F406F" w:rsidRDefault="00DB65E0">
            <w:pPr>
              <w:pStyle w:val="ListParagraph"/>
              <w:spacing w:after="0" w:line="360" w:lineRule="auto"/>
              <w:ind w:left="0"/>
              <w:jc w:val="center"/>
              <w:rPr>
                <w:rFonts w:ascii="Times New Roman" w:hAnsi="Times New Roman" w:cs="Times New Roman"/>
              </w:rPr>
            </w:pPr>
          </w:p>
        </w:tc>
      </w:tr>
    </w:tbl>
    <w:p w:rsidR="00DB65E0" w:rsidRPr="001F406F" w:rsidRDefault="00DB65E0" w:rsidP="00DB65E0">
      <w:pPr>
        <w:suppressAutoHyphens w:val="0"/>
        <w:spacing w:after="0"/>
        <w:rPr>
          <w:rFonts w:ascii="Times New Roman" w:hAnsi="Times New Roman" w:cs="Times New Roman"/>
        </w:rPr>
        <w:sectPr w:rsidR="00DB65E0" w:rsidRPr="001F406F" w:rsidSect="00E26531">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DB65E0" w:rsidRPr="001F406F" w:rsidRDefault="00DB65E0" w:rsidP="005B776D">
      <w:pPr>
        <w:spacing w:after="0" w:line="360" w:lineRule="auto"/>
        <w:ind w:left="2880" w:firstLine="720"/>
        <w:rPr>
          <w:rFonts w:ascii="Times New Roman" w:hAnsi="Times New Roman" w:cs="Times New Roman"/>
          <w:b/>
          <w:sz w:val="28"/>
          <w:szCs w:val="28"/>
        </w:rPr>
      </w:pPr>
      <w:r w:rsidRPr="001F406F">
        <w:rPr>
          <w:rFonts w:ascii="Times New Roman" w:hAnsi="Times New Roman" w:cs="Times New Roman"/>
          <w:b/>
          <w:sz w:val="28"/>
          <w:szCs w:val="32"/>
        </w:rPr>
        <w:lastRenderedPageBreak/>
        <w:t>Introduction</w:t>
      </w:r>
    </w:p>
    <w:p w:rsidR="005B776D" w:rsidRDefault="005B776D" w:rsidP="002C0DCA">
      <w:pPr>
        <w:spacing w:after="0" w:line="360" w:lineRule="auto"/>
        <w:rPr>
          <w:rFonts w:ascii="Times New Roman" w:hAnsi="Times New Roman" w:cs="Times New Roman"/>
          <w:b/>
          <w:sz w:val="28"/>
          <w:szCs w:val="28"/>
        </w:rPr>
      </w:pPr>
    </w:p>
    <w:p w:rsidR="00DB65E0" w:rsidRDefault="00DB65E0" w:rsidP="002C0DCA">
      <w:pPr>
        <w:spacing w:after="0" w:line="360" w:lineRule="auto"/>
        <w:rPr>
          <w:rFonts w:ascii="Times New Roman" w:hAnsi="Times New Roman" w:cs="Times New Roman"/>
          <w:b/>
          <w:sz w:val="28"/>
          <w:szCs w:val="28"/>
        </w:rPr>
      </w:pPr>
      <w:r w:rsidRPr="001F406F">
        <w:rPr>
          <w:rFonts w:ascii="Times New Roman" w:hAnsi="Times New Roman" w:cs="Times New Roman"/>
          <w:b/>
          <w:sz w:val="28"/>
          <w:szCs w:val="28"/>
        </w:rPr>
        <w:t>Company profile</w:t>
      </w:r>
      <w:r w:rsidR="002C0DCA" w:rsidRPr="001F406F">
        <w:rPr>
          <w:rFonts w:ascii="Times New Roman" w:hAnsi="Times New Roman" w:cs="Times New Roman"/>
          <w:b/>
          <w:sz w:val="28"/>
          <w:szCs w:val="28"/>
        </w:rPr>
        <w:t>:</w:t>
      </w:r>
    </w:p>
    <w:p w:rsidR="005B776D" w:rsidRPr="001F406F" w:rsidRDefault="005B776D" w:rsidP="002C0DCA">
      <w:pPr>
        <w:spacing w:after="0" w:line="360" w:lineRule="auto"/>
        <w:rPr>
          <w:rFonts w:ascii="Times New Roman" w:hAnsi="Times New Roman" w:cs="Times New Roman"/>
          <w:b/>
          <w:bCs/>
          <w:sz w:val="24"/>
          <w:szCs w:val="24"/>
        </w:rPr>
      </w:pPr>
    </w:p>
    <w:p w:rsidR="00795672" w:rsidRPr="00CD5925" w:rsidRDefault="00810CA8" w:rsidP="00810CA8">
      <w:pPr>
        <w:tabs>
          <w:tab w:val="left" w:pos="978"/>
        </w:tabs>
        <w:spacing w:after="0" w:line="360" w:lineRule="auto"/>
        <w:rPr>
          <w:rFonts w:ascii="Times New Roman" w:hAnsi="Times New Roman" w:cs="Times New Roman"/>
          <w:color w:val="333333"/>
          <w:sz w:val="24"/>
          <w:szCs w:val="24"/>
          <w:shd w:val="clear" w:color="auto" w:fill="FFFFFF"/>
        </w:rPr>
      </w:pPr>
      <w:r w:rsidRPr="00CD5925">
        <w:rPr>
          <w:rFonts w:ascii="Times New Roman" w:hAnsi="Times New Roman" w:cs="Times New Roman"/>
          <w:color w:val="333333"/>
          <w:sz w:val="24"/>
          <w:szCs w:val="24"/>
          <w:shd w:val="clear" w:color="auto" w:fill="FFFFFF"/>
        </w:rPr>
        <w:t>Angular Minds is much broader and agile in terms of kinds of innovative solutions and services we bring to the market. We want our clients to understand that our brand is about client satisfaction that we are passionate about finding efficient and better solutions that help our client connect to their business strategy. So to stay relevant our brand has to be one that's passionate, that's collaborative, that's innovative and most importantly that's confident.</w:t>
      </w:r>
    </w:p>
    <w:p w:rsidR="00795672" w:rsidRPr="00CD5925" w:rsidRDefault="00795672" w:rsidP="00810CA8">
      <w:pPr>
        <w:tabs>
          <w:tab w:val="left" w:pos="978"/>
        </w:tabs>
        <w:spacing w:after="0" w:line="360" w:lineRule="auto"/>
        <w:rPr>
          <w:rFonts w:ascii="Times New Roman" w:hAnsi="Times New Roman" w:cs="Times New Roman"/>
          <w:color w:val="333333"/>
          <w:sz w:val="24"/>
          <w:szCs w:val="24"/>
          <w:shd w:val="clear" w:color="auto" w:fill="FFFFFF"/>
        </w:rPr>
      </w:pPr>
    </w:p>
    <w:p w:rsidR="00795672" w:rsidRPr="00CD5925" w:rsidRDefault="00795672" w:rsidP="00810CA8">
      <w:pPr>
        <w:tabs>
          <w:tab w:val="left" w:pos="978"/>
        </w:tabs>
        <w:spacing w:after="0" w:line="360" w:lineRule="auto"/>
        <w:rPr>
          <w:rFonts w:ascii="Times New Roman" w:hAnsi="Times New Roman" w:cs="Times New Roman"/>
          <w:color w:val="333333"/>
          <w:sz w:val="24"/>
          <w:szCs w:val="24"/>
          <w:shd w:val="clear" w:color="auto" w:fill="FFFFFF"/>
        </w:rPr>
      </w:pPr>
      <w:r w:rsidRPr="00CD5925">
        <w:rPr>
          <w:rFonts w:ascii="Times New Roman" w:hAnsi="Times New Roman" w:cs="Times New Roman"/>
          <w:color w:val="333333"/>
          <w:sz w:val="24"/>
          <w:szCs w:val="24"/>
          <w:shd w:val="clear" w:color="auto" w:fill="EAF7F7"/>
        </w:rPr>
        <w:t>We work closely with our customers, discussing their business goals, expectations of the website, technology and process involved in building the website. Leveraging a development idea to maximum benefit is what we aimed for. Angular Minds is an offshore website design &amp; development company in India offering responsive web design solution and has a team of experts who can design responsive websites even for complex solutions.</w:t>
      </w:r>
    </w:p>
    <w:p w:rsidR="00795672" w:rsidRPr="001F406F" w:rsidRDefault="00795672" w:rsidP="00810CA8">
      <w:pPr>
        <w:tabs>
          <w:tab w:val="left" w:pos="978"/>
        </w:tabs>
        <w:spacing w:after="0" w:line="360" w:lineRule="auto"/>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DB65E0">
      <w:pPr>
        <w:tabs>
          <w:tab w:val="left" w:pos="978"/>
        </w:tabs>
        <w:spacing w:after="0" w:line="360" w:lineRule="auto"/>
        <w:jc w:val="center"/>
        <w:rPr>
          <w:rFonts w:ascii="Times New Roman" w:eastAsia="Times New Roman" w:hAnsi="Times New Roman" w:cs="Times New Roman"/>
          <w:kern w:val="2"/>
          <w:sz w:val="24"/>
          <w:szCs w:val="24"/>
          <w:lang w:eastAsia="en-US"/>
        </w:rPr>
      </w:pPr>
    </w:p>
    <w:p w:rsidR="00DB65E0" w:rsidRPr="001F406F" w:rsidRDefault="00DB65E0" w:rsidP="00795672">
      <w:pPr>
        <w:tabs>
          <w:tab w:val="left" w:pos="978"/>
        </w:tabs>
        <w:spacing w:after="0" w:line="360" w:lineRule="auto"/>
        <w:rPr>
          <w:rFonts w:ascii="Times New Roman" w:eastAsia="Lucida Sans Unicode" w:hAnsi="Times New Roman" w:cs="Times New Roman"/>
          <w:b/>
          <w:sz w:val="24"/>
          <w:szCs w:val="24"/>
        </w:rPr>
      </w:pPr>
    </w:p>
    <w:p w:rsidR="00DB65E0" w:rsidRPr="001F406F" w:rsidRDefault="00DB65E0" w:rsidP="00DB65E0">
      <w:pPr>
        <w:pStyle w:val="NormalWeb"/>
        <w:spacing w:after="0" w:line="360" w:lineRule="auto"/>
        <w:jc w:val="both"/>
      </w:pPr>
    </w:p>
    <w:p w:rsidR="00DB65E0" w:rsidRPr="001F406F" w:rsidRDefault="00DB65E0" w:rsidP="00795672">
      <w:pPr>
        <w:pageBreakBefore/>
        <w:spacing w:after="0"/>
        <w:rPr>
          <w:rFonts w:ascii="Times New Roman" w:hAnsi="Times New Roman" w:cs="Times New Roman"/>
          <w:b/>
          <w:sz w:val="32"/>
          <w:szCs w:val="32"/>
        </w:rPr>
      </w:pPr>
    </w:p>
    <w:p w:rsidR="00DB65E0" w:rsidRPr="001F406F" w:rsidRDefault="00DB65E0" w:rsidP="00DB65E0">
      <w:pPr>
        <w:spacing w:after="0" w:line="360" w:lineRule="auto"/>
        <w:jc w:val="center"/>
        <w:rPr>
          <w:rFonts w:ascii="Times New Roman" w:hAnsi="Times New Roman" w:cs="Times New Roman"/>
          <w:b/>
          <w:sz w:val="28"/>
          <w:szCs w:val="28"/>
        </w:rPr>
      </w:pPr>
      <w:r w:rsidRPr="001F406F">
        <w:rPr>
          <w:rFonts w:ascii="Times New Roman" w:hAnsi="Times New Roman" w:cs="Times New Roman"/>
          <w:b/>
          <w:sz w:val="28"/>
          <w:szCs w:val="32"/>
        </w:rPr>
        <w:t>Problem Definition</w:t>
      </w:r>
    </w:p>
    <w:p w:rsidR="00DB65E0" w:rsidRPr="001F406F" w:rsidRDefault="00DB65E0" w:rsidP="00DB65E0">
      <w:pPr>
        <w:spacing w:after="0" w:line="360" w:lineRule="auto"/>
        <w:rPr>
          <w:rFonts w:ascii="Times New Roman" w:hAnsi="Times New Roman" w:cs="Times New Roman"/>
          <w:b/>
          <w:sz w:val="28"/>
          <w:szCs w:val="28"/>
        </w:rPr>
      </w:pPr>
      <w:r w:rsidRPr="001F406F">
        <w:rPr>
          <w:rFonts w:ascii="Times New Roman" w:hAnsi="Times New Roman" w:cs="Times New Roman"/>
          <w:b/>
          <w:sz w:val="28"/>
          <w:szCs w:val="28"/>
        </w:rPr>
        <w:t>Introduction:</w:t>
      </w:r>
    </w:p>
    <w:p w:rsidR="00E44F9B" w:rsidRPr="001F406F" w:rsidRDefault="00E44F9B" w:rsidP="00DB65E0">
      <w:pPr>
        <w:spacing w:after="0" w:line="360" w:lineRule="auto"/>
        <w:rPr>
          <w:rFonts w:ascii="Times New Roman" w:hAnsi="Times New Roman" w:cs="Times New Roman"/>
          <w:b/>
        </w:rPr>
      </w:pPr>
    </w:p>
    <w:p w:rsidR="00DB65E0" w:rsidRPr="001F406F" w:rsidRDefault="00FA3D84" w:rsidP="00DB65E0">
      <w:pPr>
        <w:pStyle w:val="NormalWeb"/>
        <w:spacing w:after="0" w:line="360" w:lineRule="auto"/>
        <w:ind w:firstLine="720"/>
      </w:pPr>
      <w:r w:rsidRPr="001F406F">
        <w:rPr>
          <w:b/>
        </w:rPr>
        <w:t>Tracking Hours</w:t>
      </w:r>
      <w:r w:rsidR="00DB65E0" w:rsidRPr="001F406F">
        <w:t xml:space="preserve"> software typically has </w:t>
      </w:r>
      <w:r w:rsidR="001F36D6" w:rsidRPr="001F406F">
        <w:t>two</w:t>
      </w:r>
      <w:r w:rsidR="00DB65E0" w:rsidRPr="001F406F">
        <w:t xml:space="preserve"> broad parts</w:t>
      </w:r>
      <w:r w:rsidR="00786A37">
        <w:t xml:space="preserve"> </w:t>
      </w:r>
      <w:r w:rsidR="00DB65E0" w:rsidRPr="001F406F">
        <w:t xml:space="preserve">the graphical user interface that is the front-end and the </w:t>
      </w:r>
      <w:r w:rsidR="00795672" w:rsidRPr="001F406F">
        <w:t>database t</w:t>
      </w:r>
      <w:r w:rsidR="00DB65E0" w:rsidRPr="001F406F">
        <w:t xml:space="preserve">hat is the back-end. The graphical user interface is for accepting input from the user and displaying output to the user. It is typically coded in Angular JS, HTML, CSS and the JavaScript. I have done the </w:t>
      </w:r>
      <w:r w:rsidR="001F36D6" w:rsidRPr="001F406F">
        <w:t xml:space="preserve">Front end of the </w:t>
      </w:r>
      <w:r w:rsidR="00DB65E0" w:rsidRPr="001F406F">
        <w:t>project and some part of</w:t>
      </w:r>
      <w:r w:rsidR="001F36D6" w:rsidRPr="001F406F">
        <w:t xml:space="preserve"> server side.</w:t>
      </w:r>
    </w:p>
    <w:p w:rsidR="001F36D6" w:rsidRPr="001F406F" w:rsidRDefault="001F36D6" w:rsidP="001F36D6">
      <w:pPr>
        <w:pStyle w:val="NormalWeb"/>
        <w:spacing w:after="0" w:line="360" w:lineRule="auto"/>
      </w:pPr>
      <w:r w:rsidRPr="001F406F">
        <w:t xml:space="preserve">Today to track the </w:t>
      </w:r>
      <w:r w:rsidR="00325DA5" w:rsidRPr="001F406F">
        <w:t>number</w:t>
      </w:r>
      <w:r w:rsidR="00B56B2D">
        <w:t xml:space="preserve"> </w:t>
      </w:r>
      <w:r w:rsidR="00325DA5" w:rsidRPr="001F406F">
        <w:t>of</w:t>
      </w:r>
      <w:r w:rsidR="00B56B2D">
        <w:t xml:space="preserve"> </w:t>
      </w:r>
      <w:r w:rsidR="00325DA5" w:rsidRPr="001F406F">
        <w:t xml:space="preserve"> </w:t>
      </w:r>
      <w:r w:rsidRPr="001F406F">
        <w:t>hour</w:t>
      </w:r>
      <w:r w:rsidR="00325DA5" w:rsidRPr="001F406F">
        <w:t xml:space="preserve">s, an employee </w:t>
      </w:r>
      <w:r w:rsidRPr="001F406F">
        <w:t>work</w:t>
      </w:r>
      <w:r w:rsidR="00325DA5" w:rsidRPr="001F406F">
        <w:t>ing</w:t>
      </w:r>
      <w:r w:rsidRPr="001F406F">
        <w:t xml:space="preserve"> on a project we do not have</w:t>
      </w:r>
      <w:r w:rsidR="00325DA5" w:rsidRPr="001F406F">
        <w:t xml:space="preserve"> any </w:t>
      </w:r>
      <w:r w:rsidRPr="001F406F">
        <w:t>system.</w:t>
      </w:r>
    </w:p>
    <w:p w:rsidR="000D14D1" w:rsidRPr="001F406F" w:rsidRDefault="001F36D6" w:rsidP="001F36D6">
      <w:pPr>
        <w:pStyle w:val="NormalWeb"/>
        <w:spacing w:after="0" w:line="360" w:lineRule="auto"/>
      </w:pPr>
      <w:r w:rsidRPr="001F406F">
        <w:t>The Main idea of this system is to provide a track of the working hours of the employees within the organization</w:t>
      </w:r>
      <w:r w:rsidR="00325DA5" w:rsidRPr="001F406F">
        <w:t xml:space="preserve"> and to maintain the report of the working hours </w:t>
      </w:r>
      <w:r w:rsidR="000D14D1" w:rsidRPr="001F406F">
        <w:t>spent on a project.</w:t>
      </w:r>
    </w:p>
    <w:p w:rsidR="001F36D6" w:rsidRPr="001F406F" w:rsidRDefault="000D14D1" w:rsidP="001F36D6">
      <w:pPr>
        <w:pStyle w:val="NormalWeb"/>
        <w:spacing w:after="0" w:line="360" w:lineRule="auto"/>
      </w:pPr>
      <w:r w:rsidRPr="001F406F">
        <w:t xml:space="preserve">Tracking ours also generates reports related to a project and the employees working on it and these reports can be generated for a specific time period </w:t>
      </w:r>
      <w:r w:rsidR="00C86FC7" w:rsidRPr="001F406F">
        <w:t>or a particular day.</w:t>
      </w:r>
    </w:p>
    <w:p w:rsidR="00DB65E0" w:rsidRPr="001F406F" w:rsidRDefault="00055AA4" w:rsidP="00DB65E0">
      <w:pPr>
        <w:pStyle w:val="NormalWeb"/>
        <w:spacing w:after="0" w:line="360" w:lineRule="auto"/>
      </w:pPr>
      <w:r w:rsidRPr="001F406F">
        <w:rPr>
          <w:color w:val="000000" w:themeColor="text1"/>
          <w:shd w:val="clear" w:color="auto" w:fill="FFFFFF"/>
        </w:rPr>
        <w:t>These</w:t>
      </w:r>
      <w:r w:rsidR="00B56B2D">
        <w:rPr>
          <w:color w:val="000000" w:themeColor="text1"/>
          <w:shd w:val="clear" w:color="auto" w:fill="FFFFFF"/>
        </w:rPr>
        <w:t xml:space="preserve"> </w:t>
      </w:r>
      <w:r w:rsidRPr="001F406F">
        <w:rPr>
          <w:color w:val="000000" w:themeColor="text1"/>
          <w:shd w:val="clear" w:color="auto" w:fill="FFFFFF"/>
        </w:rPr>
        <w:t>information may be used for payroll,</w:t>
      </w:r>
      <w:r w:rsidRPr="001F406F">
        <w:rPr>
          <w:rStyle w:val="apple-converted-space"/>
          <w:rFonts w:eastAsia="SimSun"/>
          <w:color w:val="000000" w:themeColor="text1"/>
          <w:shd w:val="clear" w:color="auto" w:fill="FFFFFF"/>
        </w:rPr>
        <w:t> </w:t>
      </w:r>
      <w:hyperlink r:id="rId11" w:tooltip="Billing Methods" w:history="1">
        <w:r w:rsidRPr="001F406F">
          <w:rPr>
            <w:rStyle w:val="Hyperlink"/>
            <w:color w:val="auto"/>
            <w:u w:val="none"/>
            <w:shd w:val="clear" w:color="auto" w:fill="FFFFFF"/>
          </w:rPr>
          <w:t>client billing</w:t>
        </w:r>
      </w:hyperlink>
      <w:r w:rsidRPr="001F406F">
        <w:rPr>
          <w:rStyle w:val="apple-converted-space"/>
          <w:rFonts w:eastAsia="SimSun"/>
          <w:color w:val="313131"/>
          <w:shd w:val="clear" w:color="auto" w:fill="FFFFFF"/>
        </w:rPr>
        <w:t> </w:t>
      </w:r>
      <w:r w:rsidRPr="001F406F">
        <w:rPr>
          <w:color w:val="000000" w:themeColor="text1"/>
          <w:shd w:val="clear" w:color="auto" w:fill="FFFFFF"/>
        </w:rPr>
        <w:t>and increasingly for project costing</w:t>
      </w:r>
      <w:r w:rsidRPr="001F406F">
        <w:rPr>
          <w:color w:val="313131"/>
          <w:shd w:val="clear" w:color="auto" w:fill="FFFFFF"/>
        </w:rPr>
        <w:t>, estimation,</w:t>
      </w:r>
      <w:r w:rsidRPr="001F406F">
        <w:rPr>
          <w:rStyle w:val="apple-converted-space"/>
          <w:rFonts w:eastAsia="SimSun"/>
          <w:color w:val="000000" w:themeColor="text1"/>
          <w:shd w:val="clear" w:color="auto" w:fill="FFFFFF"/>
        </w:rPr>
        <w:t> </w:t>
      </w:r>
      <w:hyperlink r:id="rId12" w:tooltip="Project Time Tracking and Billing Quick Start Guide" w:history="1">
        <w:r w:rsidRPr="001F406F">
          <w:rPr>
            <w:rStyle w:val="Hyperlink"/>
            <w:color w:val="000000" w:themeColor="text1"/>
            <w:u w:val="none"/>
            <w:shd w:val="clear" w:color="auto" w:fill="FFFFFF"/>
          </w:rPr>
          <w:t>tracking and management.</w:t>
        </w:r>
      </w:hyperlink>
    </w:p>
    <w:p w:rsidR="00DB65E0" w:rsidRPr="001F406F" w:rsidRDefault="00DB65E0"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84DAB" w:rsidRPr="001F406F" w:rsidRDefault="00284DAB" w:rsidP="00284DAB">
      <w:pPr>
        <w:pStyle w:val="NormalWeb"/>
        <w:spacing w:after="0" w:line="360" w:lineRule="auto"/>
        <w:rPr>
          <w:b/>
          <w:noProof/>
          <w:sz w:val="28"/>
          <w:szCs w:val="28"/>
          <w:lang w:eastAsia="en-US"/>
        </w:rPr>
      </w:pPr>
    </w:p>
    <w:p w:rsidR="002C0DCA" w:rsidRPr="001F406F" w:rsidRDefault="002C0DCA" w:rsidP="00284DAB">
      <w:pPr>
        <w:pStyle w:val="NormalWeb"/>
        <w:spacing w:after="0" w:line="360" w:lineRule="auto"/>
        <w:rPr>
          <w:b/>
          <w:sz w:val="28"/>
          <w:szCs w:val="28"/>
        </w:rPr>
      </w:pPr>
    </w:p>
    <w:p w:rsidR="00DB65E0" w:rsidRPr="001F406F" w:rsidRDefault="00DB65E0" w:rsidP="00DB65E0">
      <w:pPr>
        <w:spacing w:after="0" w:line="360" w:lineRule="auto"/>
        <w:jc w:val="center"/>
        <w:rPr>
          <w:rFonts w:ascii="Times New Roman" w:hAnsi="Times New Roman" w:cs="Times New Roman"/>
          <w:b/>
          <w:sz w:val="28"/>
          <w:szCs w:val="28"/>
        </w:rPr>
      </w:pPr>
      <w:r w:rsidRPr="001F406F">
        <w:rPr>
          <w:rFonts w:ascii="Times New Roman" w:hAnsi="Times New Roman" w:cs="Times New Roman"/>
          <w:b/>
          <w:sz w:val="28"/>
          <w:szCs w:val="28"/>
        </w:rPr>
        <w:lastRenderedPageBreak/>
        <w:t>Existing System</w:t>
      </w:r>
    </w:p>
    <w:p w:rsidR="00E44F9B" w:rsidRPr="001F406F" w:rsidRDefault="00E44F9B" w:rsidP="00C86FC7">
      <w:pPr>
        <w:shd w:val="clear" w:color="auto" w:fill="FFFFFF"/>
        <w:suppressAutoHyphens w:val="0"/>
        <w:spacing w:after="156" w:line="240" w:lineRule="auto"/>
        <w:rPr>
          <w:rFonts w:ascii="Times New Roman" w:eastAsia="Times New Roman" w:hAnsi="Times New Roman" w:cs="Times New Roman"/>
          <w:color w:val="000000" w:themeColor="text1"/>
          <w:sz w:val="24"/>
          <w:szCs w:val="24"/>
          <w:lang w:eastAsia="en-US"/>
        </w:rPr>
      </w:pPr>
    </w:p>
    <w:p w:rsidR="00C86FC7" w:rsidRPr="001F406F" w:rsidRDefault="00C86FC7" w:rsidP="00C86FC7">
      <w:pPr>
        <w:shd w:val="clear" w:color="auto" w:fill="FFFFFF"/>
        <w:suppressAutoHyphens w:val="0"/>
        <w:spacing w:after="156" w:line="240" w:lineRule="auto"/>
        <w:rPr>
          <w:rFonts w:ascii="Times New Roman" w:eastAsia="Times New Roman" w:hAnsi="Times New Roman" w:cs="Times New Roman"/>
          <w:color w:val="000000" w:themeColor="text1"/>
          <w:sz w:val="24"/>
          <w:szCs w:val="24"/>
          <w:lang w:eastAsia="en-US"/>
        </w:rPr>
      </w:pPr>
      <w:r w:rsidRPr="001F406F">
        <w:rPr>
          <w:rFonts w:ascii="Times New Roman" w:eastAsia="Times New Roman" w:hAnsi="Times New Roman" w:cs="Times New Roman"/>
          <w:color w:val="000000" w:themeColor="text1"/>
          <w:sz w:val="24"/>
          <w:szCs w:val="24"/>
          <w:lang w:eastAsia="en-US"/>
        </w:rPr>
        <w:t>The application was a mix of spreadsheets, Excel, manual forms, and email. Two files were completed by each employee and archived by the personnel department. The forms contained working hours, holidays and sick time, and overtime for each day of the month, as well as a project log of activities during the month.</w:t>
      </w:r>
    </w:p>
    <w:p w:rsidR="00C86FC7" w:rsidRPr="001F406F" w:rsidRDefault="00C86FC7" w:rsidP="00C86FC7">
      <w:pPr>
        <w:shd w:val="clear" w:color="auto" w:fill="FFFFFF"/>
        <w:suppressAutoHyphens w:val="0"/>
        <w:spacing w:after="156" w:line="240" w:lineRule="auto"/>
        <w:rPr>
          <w:rFonts w:ascii="Times New Roman" w:eastAsia="Times New Roman" w:hAnsi="Times New Roman" w:cs="Times New Roman"/>
          <w:color w:val="000000" w:themeColor="text1"/>
          <w:sz w:val="24"/>
          <w:szCs w:val="24"/>
          <w:lang w:eastAsia="en-US"/>
        </w:rPr>
      </w:pPr>
      <w:r w:rsidRPr="001F406F">
        <w:rPr>
          <w:rFonts w:ascii="Times New Roman" w:eastAsia="Times New Roman" w:hAnsi="Times New Roman" w:cs="Times New Roman"/>
          <w:color w:val="000000" w:themeColor="text1"/>
          <w:sz w:val="24"/>
          <w:szCs w:val="24"/>
          <w:lang w:eastAsia="en-US"/>
        </w:rPr>
        <w:t>Both users and administrators that didn’t have checks and balances in place for the form made errors or did not complete the form, which created inaccuracy when preparing effort estimates and comparing actual costs. This process was painful, time-consuming, and costly. Additionally, the internally-created time tracking solution wasn’t scalable, so it could not fulfill the company’s growing needs.</w:t>
      </w:r>
    </w:p>
    <w:p w:rsidR="00DB65E0" w:rsidRPr="001F406F" w:rsidRDefault="00DB65E0" w:rsidP="00DB65E0">
      <w:pPr>
        <w:spacing w:after="0" w:line="360" w:lineRule="auto"/>
        <w:jc w:val="both"/>
        <w:rPr>
          <w:rFonts w:ascii="Times New Roman" w:hAnsi="Times New Roman" w:cs="Times New Roman"/>
          <w:sz w:val="24"/>
          <w:szCs w:val="24"/>
        </w:rPr>
      </w:pPr>
    </w:p>
    <w:p w:rsidR="00DB65E0" w:rsidRPr="001F406F" w:rsidRDefault="00DB65E0" w:rsidP="00DB65E0">
      <w:pPr>
        <w:spacing w:after="0" w:line="360" w:lineRule="auto"/>
        <w:ind w:firstLine="720"/>
        <w:rPr>
          <w:rFonts w:ascii="Times New Roman" w:hAnsi="Times New Roman" w:cs="Times New Roman"/>
          <w:sz w:val="24"/>
          <w:szCs w:val="24"/>
        </w:rPr>
      </w:pPr>
    </w:p>
    <w:p w:rsidR="00DB65E0" w:rsidRPr="001F406F" w:rsidRDefault="00DB65E0" w:rsidP="00DB65E0">
      <w:pPr>
        <w:spacing w:after="0" w:line="360" w:lineRule="auto"/>
        <w:ind w:firstLine="720"/>
        <w:rPr>
          <w:rFonts w:ascii="Times New Roman" w:hAnsi="Times New Roman" w:cs="Times New Roman"/>
          <w:sz w:val="24"/>
          <w:szCs w:val="24"/>
        </w:rPr>
      </w:pPr>
    </w:p>
    <w:p w:rsidR="00DB65E0" w:rsidRPr="001F406F" w:rsidRDefault="00DB65E0" w:rsidP="00DB65E0">
      <w:pPr>
        <w:spacing w:after="0" w:line="360" w:lineRule="auto"/>
        <w:ind w:firstLine="720"/>
        <w:rPr>
          <w:rFonts w:ascii="Times New Roman" w:hAnsi="Times New Roman" w:cs="Times New Roman"/>
        </w:rPr>
      </w:pPr>
    </w:p>
    <w:p w:rsidR="00DB65E0" w:rsidRPr="001F406F" w:rsidRDefault="00DB65E0" w:rsidP="00DB65E0">
      <w:pPr>
        <w:spacing w:after="0" w:line="360" w:lineRule="auto"/>
        <w:jc w:val="center"/>
        <w:rPr>
          <w:rFonts w:ascii="Times New Roman" w:hAnsi="Times New Roman" w:cs="Times New Roman"/>
          <w:sz w:val="24"/>
          <w:szCs w:val="24"/>
        </w:rPr>
      </w:pPr>
    </w:p>
    <w:p w:rsidR="00DB65E0" w:rsidRPr="001F406F" w:rsidRDefault="00DB65E0" w:rsidP="00DB65E0">
      <w:pPr>
        <w:pageBreakBefore/>
        <w:spacing w:after="0"/>
        <w:jc w:val="center"/>
        <w:rPr>
          <w:rFonts w:ascii="Times New Roman" w:hAnsi="Times New Roman" w:cs="Times New Roman"/>
          <w:sz w:val="24"/>
          <w:szCs w:val="24"/>
        </w:rPr>
      </w:pPr>
    </w:p>
    <w:p w:rsidR="00DB65E0" w:rsidRPr="00B56B2D" w:rsidRDefault="00DB65E0" w:rsidP="00B56B2D">
      <w:pPr>
        <w:spacing w:after="0" w:line="360" w:lineRule="auto"/>
        <w:jc w:val="center"/>
        <w:rPr>
          <w:rFonts w:ascii="Times New Roman" w:hAnsi="Times New Roman" w:cs="Times New Roman"/>
          <w:b/>
          <w:sz w:val="28"/>
          <w:szCs w:val="28"/>
        </w:rPr>
      </w:pPr>
      <w:r w:rsidRPr="001F406F">
        <w:rPr>
          <w:rFonts w:ascii="Times New Roman" w:hAnsi="Times New Roman" w:cs="Times New Roman"/>
          <w:b/>
          <w:sz w:val="28"/>
          <w:szCs w:val="28"/>
        </w:rPr>
        <w:t>Proposed System</w:t>
      </w:r>
    </w:p>
    <w:p w:rsidR="00C86FC7" w:rsidRPr="001F406F" w:rsidRDefault="00C86FC7" w:rsidP="00C86FC7">
      <w:pPr>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r w:rsidRPr="001F406F">
        <w:rPr>
          <w:rFonts w:ascii="Times New Roman" w:eastAsia="Times New Roman" w:hAnsi="Times New Roman" w:cs="Times New Roman"/>
          <w:color w:val="000000" w:themeColor="text1"/>
          <w:sz w:val="24"/>
          <w:szCs w:val="24"/>
          <w:lang w:eastAsia="en-US"/>
        </w:rPr>
        <w:t>The proposed system will provide Timesheet.</w:t>
      </w:r>
    </w:p>
    <w:p w:rsidR="00C86FC7" w:rsidRPr="001F406F" w:rsidRDefault="004C5791" w:rsidP="00C86FC7">
      <w:pPr>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hyperlink r:id="rId13" w:tooltip="Submit/Resubmit Timesheets" w:history="1">
        <w:r w:rsidR="00C86FC7" w:rsidRPr="001F406F">
          <w:rPr>
            <w:rFonts w:ascii="Times New Roman" w:eastAsia="Times New Roman" w:hAnsi="Times New Roman" w:cs="Times New Roman"/>
            <w:color w:val="000000" w:themeColor="text1"/>
            <w:sz w:val="24"/>
            <w:szCs w:val="24"/>
            <w:lang w:eastAsia="en-US"/>
          </w:rPr>
          <w:t>Submit /Resubmit number</w:t>
        </w:r>
      </w:hyperlink>
      <w:r w:rsidR="00C86FC7" w:rsidRPr="001F406F">
        <w:rPr>
          <w:rFonts w:ascii="Times New Roman" w:eastAsia="Times New Roman" w:hAnsi="Times New Roman" w:cs="Times New Roman"/>
          <w:color w:val="000000" w:themeColor="text1"/>
          <w:sz w:val="24"/>
          <w:szCs w:val="24"/>
          <w:lang w:eastAsia="en-US"/>
        </w:rPr>
        <w:t xml:space="preserve"> of working hours for record.</w:t>
      </w:r>
    </w:p>
    <w:p w:rsidR="00C86FC7" w:rsidRPr="001F406F" w:rsidRDefault="00C86FC7" w:rsidP="00C86FC7">
      <w:pPr>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r w:rsidRPr="001F406F">
        <w:rPr>
          <w:rFonts w:ascii="Times New Roman" w:eastAsia="Times New Roman" w:hAnsi="Times New Roman" w:cs="Times New Roman"/>
          <w:color w:val="000000" w:themeColor="text1"/>
          <w:sz w:val="24"/>
          <w:szCs w:val="24"/>
          <w:lang w:eastAsia="en-US"/>
        </w:rPr>
        <w:t>Add comments on work progress.</w:t>
      </w:r>
    </w:p>
    <w:p w:rsidR="00C86FC7" w:rsidRPr="001F406F" w:rsidRDefault="00C86FC7" w:rsidP="00C86FC7">
      <w:pPr>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r w:rsidRPr="001F406F">
        <w:rPr>
          <w:rFonts w:ascii="Times New Roman" w:eastAsia="Times New Roman" w:hAnsi="Times New Roman" w:cs="Times New Roman"/>
          <w:color w:val="000000" w:themeColor="text1"/>
          <w:sz w:val="24"/>
          <w:szCs w:val="24"/>
          <w:lang w:eastAsia="en-US"/>
        </w:rPr>
        <w:t>Project based Access control.</w:t>
      </w:r>
    </w:p>
    <w:p w:rsidR="00C86FC7" w:rsidRPr="001F406F" w:rsidRDefault="004C5791" w:rsidP="00C86FC7">
      <w:pPr>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hyperlink r:id="rId14" w:tooltip="Track and Analyze Hours" w:history="1">
        <w:r w:rsidR="00C86FC7" w:rsidRPr="001F406F">
          <w:rPr>
            <w:rFonts w:ascii="Times New Roman" w:eastAsia="Times New Roman" w:hAnsi="Times New Roman" w:cs="Times New Roman"/>
            <w:color w:val="000000" w:themeColor="text1"/>
            <w:sz w:val="24"/>
            <w:szCs w:val="24"/>
            <w:lang w:eastAsia="en-US"/>
          </w:rPr>
          <w:t>Track and analyze hours</w:t>
        </w:r>
      </w:hyperlink>
      <w:r w:rsidR="00C86FC7" w:rsidRPr="001F406F">
        <w:rPr>
          <w:rFonts w:ascii="Times New Roman" w:eastAsia="Times New Roman" w:hAnsi="Times New Roman" w:cs="Times New Roman"/>
          <w:color w:val="000000" w:themeColor="text1"/>
          <w:sz w:val="24"/>
          <w:szCs w:val="24"/>
          <w:lang w:eastAsia="en-US"/>
        </w:rPr>
        <w:t> </w:t>
      </w:r>
      <w:r w:rsidR="003C2D70" w:rsidRPr="001F406F">
        <w:rPr>
          <w:rFonts w:ascii="Times New Roman" w:eastAsia="Times New Roman" w:hAnsi="Times New Roman" w:cs="Times New Roman"/>
          <w:color w:val="000000" w:themeColor="text1"/>
          <w:sz w:val="24"/>
          <w:szCs w:val="24"/>
          <w:lang w:eastAsia="en-US"/>
        </w:rPr>
        <w:t>by developers</w:t>
      </w:r>
      <w:r w:rsidR="00C86FC7" w:rsidRPr="001F406F">
        <w:rPr>
          <w:rFonts w:ascii="Times New Roman" w:eastAsia="Times New Roman" w:hAnsi="Times New Roman" w:cs="Times New Roman"/>
          <w:color w:val="000000" w:themeColor="text1"/>
          <w:sz w:val="24"/>
          <w:szCs w:val="24"/>
          <w:lang w:eastAsia="en-US"/>
        </w:rPr>
        <w:t xml:space="preserve"> and project</w:t>
      </w:r>
      <w:r w:rsidR="00B56B2D">
        <w:rPr>
          <w:rFonts w:ascii="Times New Roman" w:eastAsia="Times New Roman" w:hAnsi="Times New Roman" w:cs="Times New Roman"/>
          <w:color w:val="000000" w:themeColor="text1"/>
          <w:sz w:val="24"/>
          <w:szCs w:val="24"/>
          <w:lang w:eastAsia="en-US"/>
        </w:rPr>
        <w:t>.</w:t>
      </w:r>
    </w:p>
    <w:p w:rsidR="00C86FC7" w:rsidRPr="001F406F" w:rsidRDefault="004C5791" w:rsidP="00C86FC7">
      <w:pPr>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hyperlink r:id="rId15" w:tooltip="Generate an Invoice" w:history="1">
        <w:r w:rsidR="00C86FC7" w:rsidRPr="001F406F">
          <w:rPr>
            <w:rFonts w:ascii="Times New Roman" w:eastAsia="Times New Roman" w:hAnsi="Times New Roman" w:cs="Times New Roman"/>
            <w:color w:val="000000" w:themeColor="text1"/>
            <w:sz w:val="24"/>
            <w:szCs w:val="24"/>
            <w:lang w:eastAsia="en-US"/>
          </w:rPr>
          <w:t>Create Invoices,</w:t>
        </w:r>
      </w:hyperlink>
      <w:r w:rsidR="00B56B2D">
        <w:rPr>
          <w:rFonts w:ascii="Times New Roman" w:eastAsia="Times New Roman" w:hAnsi="Times New Roman" w:cs="Times New Roman"/>
          <w:color w:val="000000" w:themeColor="text1"/>
          <w:sz w:val="24"/>
          <w:szCs w:val="24"/>
          <w:lang w:eastAsia="en-US"/>
        </w:rPr>
        <w:t> email to clients, etc...,</w:t>
      </w:r>
    </w:p>
    <w:p w:rsidR="00C86FC7" w:rsidRPr="00E54B5C" w:rsidRDefault="004C5791" w:rsidP="00E54B5C">
      <w:pPr>
        <w:pStyle w:val="ListParagraph"/>
        <w:numPr>
          <w:ilvl w:val="0"/>
          <w:numId w:val="21"/>
        </w:numPr>
        <w:shd w:val="clear" w:color="auto" w:fill="FFFFFF"/>
        <w:suppressAutoHyphens w:val="0"/>
        <w:spacing w:before="100" w:beforeAutospacing="1" w:after="75" w:line="240" w:lineRule="auto"/>
        <w:rPr>
          <w:rFonts w:ascii="Times New Roman" w:eastAsia="Times New Roman" w:hAnsi="Times New Roman" w:cs="Times New Roman"/>
          <w:color w:val="000000" w:themeColor="text1"/>
          <w:sz w:val="24"/>
          <w:szCs w:val="24"/>
          <w:lang w:eastAsia="en-US"/>
        </w:rPr>
      </w:pPr>
      <w:hyperlink r:id="rId16" w:tooltip="Role Based Access Control" w:history="1">
        <w:r w:rsidR="00C86FC7" w:rsidRPr="00E54B5C">
          <w:rPr>
            <w:rFonts w:ascii="Times New Roman" w:eastAsia="Times New Roman" w:hAnsi="Times New Roman" w:cs="Times New Roman"/>
            <w:color w:val="000000" w:themeColor="text1"/>
            <w:sz w:val="24"/>
            <w:szCs w:val="24"/>
            <w:lang w:eastAsia="en-US"/>
          </w:rPr>
          <w:t>Give administration the access </w:t>
        </w:r>
      </w:hyperlink>
      <w:r w:rsidR="00C86FC7" w:rsidRPr="00E54B5C">
        <w:rPr>
          <w:rFonts w:ascii="Times New Roman" w:eastAsia="Times New Roman" w:hAnsi="Times New Roman" w:cs="Times New Roman"/>
          <w:color w:val="000000" w:themeColor="text1"/>
          <w:sz w:val="24"/>
          <w:szCs w:val="24"/>
          <w:lang w:eastAsia="en-US"/>
        </w:rPr>
        <w:t>to see the time spent on different projects.</w:t>
      </w:r>
    </w:p>
    <w:p w:rsidR="00DB65E0" w:rsidRPr="001F406F" w:rsidRDefault="00DB65E0" w:rsidP="00DB65E0">
      <w:pPr>
        <w:spacing w:after="0" w:line="360" w:lineRule="auto"/>
        <w:rPr>
          <w:rFonts w:ascii="Times New Roman" w:hAnsi="Times New Roman" w:cs="Times New Roman"/>
          <w:color w:val="000000" w:themeColor="text1"/>
          <w:sz w:val="24"/>
          <w:szCs w:val="24"/>
        </w:rPr>
      </w:pPr>
    </w:p>
    <w:p w:rsidR="00DB65E0" w:rsidRPr="001F406F" w:rsidRDefault="00DB65E0" w:rsidP="00DB65E0">
      <w:pPr>
        <w:spacing w:after="0" w:line="360" w:lineRule="auto"/>
        <w:rPr>
          <w:rFonts w:ascii="Times New Roman" w:hAnsi="Times New Roman" w:cs="Times New Roman"/>
        </w:rPr>
      </w:pPr>
    </w:p>
    <w:p w:rsidR="00DB65E0" w:rsidRPr="001F406F" w:rsidRDefault="00DB65E0" w:rsidP="00DB65E0">
      <w:pPr>
        <w:spacing w:after="0" w:line="360" w:lineRule="auto"/>
        <w:jc w:val="center"/>
        <w:rPr>
          <w:rFonts w:ascii="Times New Roman" w:hAnsi="Times New Roman" w:cs="Times New Roman"/>
          <w:sz w:val="24"/>
          <w:szCs w:val="24"/>
        </w:rPr>
      </w:pPr>
    </w:p>
    <w:p w:rsidR="00DB65E0" w:rsidRPr="001F406F" w:rsidRDefault="00DB65E0" w:rsidP="00DB65E0">
      <w:pPr>
        <w:spacing w:after="0" w:line="360" w:lineRule="auto"/>
        <w:jc w:val="center"/>
        <w:rPr>
          <w:rFonts w:ascii="Times New Roman" w:hAnsi="Times New Roman" w:cs="Times New Roman"/>
          <w:sz w:val="24"/>
          <w:szCs w:val="24"/>
        </w:rPr>
      </w:pPr>
    </w:p>
    <w:p w:rsidR="00DB65E0" w:rsidRPr="001F406F" w:rsidRDefault="00DB65E0" w:rsidP="00DB65E0">
      <w:pPr>
        <w:spacing w:after="0" w:line="360" w:lineRule="auto"/>
        <w:jc w:val="center"/>
        <w:rPr>
          <w:rFonts w:ascii="Times New Roman" w:hAnsi="Times New Roman" w:cs="Times New Roman"/>
          <w:sz w:val="24"/>
          <w:szCs w:val="24"/>
        </w:rPr>
      </w:pPr>
    </w:p>
    <w:p w:rsidR="00DB65E0" w:rsidRPr="001F406F" w:rsidRDefault="00DB65E0" w:rsidP="002D2363">
      <w:pPr>
        <w:pageBreakBefore/>
        <w:spacing w:after="0"/>
        <w:rPr>
          <w:rFonts w:ascii="Times New Roman" w:hAnsi="Times New Roman" w:cs="Times New Roman"/>
          <w:b/>
          <w:sz w:val="24"/>
          <w:szCs w:val="24"/>
        </w:rPr>
      </w:pPr>
    </w:p>
    <w:p w:rsidR="00DB65E0" w:rsidRPr="001F406F" w:rsidRDefault="00DB65E0" w:rsidP="00DB65E0">
      <w:pPr>
        <w:spacing w:after="0"/>
        <w:jc w:val="center"/>
        <w:rPr>
          <w:rFonts w:ascii="Times New Roman" w:hAnsi="Times New Roman" w:cs="Times New Roman"/>
          <w:b/>
          <w:sz w:val="24"/>
          <w:szCs w:val="24"/>
        </w:rPr>
      </w:pPr>
      <w:r w:rsidRPr="001F406F">
        <w:rPr>
          <w:rFonts w:ascii="Times New Roman" w:hAnsi="Times New Roman" w:cs="Times New Roman"/>
          <w:b/>
          <w:sz w:val="28"/>
          <w:szCs w:val="24"/>
        </w:rPr>
        <w:t>System Requirements</w:t>
      </w:r>
    </w:p>
    <w:p w:rsidR="00DB65E0" w:rsidRPr="001F406F" w:rsidRDefault="00DB65E0" w:rsidP="00DB65E0">
      <w:pPr>
        <w:spacing w:after="0"/>
        <w:rPr>
          <w:rFonts w:ascii="Times New Roman" w:hAnsi="Times New Roman" w:cs="Times New Roman"/>
          <w:b/>
          <w:sz w:val="24"/>
          <w:szCs w:val="24"/>
        </w:rPr>
      </w:pPr>
    </w:p>
    <w:p w:rsidR="00DB65E0" w:rsidRPr="001F406F" w:rsidRDefault="00DB65E0" w:rsidP="00DB65E0">
      <w:pPr>
        <w:tabs>
          <w:tab w:val="left" w:pos="3460"/>
        </w:tabs>
        <w:spacing w:after="0" w:line="360" w:lineRule="auto"/>
        <w:rPr>
          <w:rFonts w:ascii="Times New Roman" w:hAnsi="Times New Roman" w:cs="Times New Roman"/>
          <w:b/>
          <w:sz w:val="24"/>
          <w:szCs w:val="24"/>
        </w:rPr>
      </w:pPr>
      <w:r w:rsidRPr="001F406F">
        <w:rPr>
          <w:rFonts w:ascii="Times New Roman" w:hAnsi="Times New Roman" w:cs="Times New Roman"/>
          <w:b/>
          <w:sz w:val="24"/>
          <w:szCs w:val="24"/>
        </w:rPr>
        <w:t>1)</w:t>
      </w:r>
      <w:r w:rsidR="00E54B5C">
        <w:rPr>
          <w:rFonts w:ascii="Times New Roman" w:hAnsi="Times New Roman" w:cs="Times New Roman"/>
          <w:b/>
          <w:sz w:val="24"/>
          <w:szCs w:val="24"/>
        </w:rPr>
        <w:t xml:space="preserve"> </w:t>
      </w:r>
      <w:r w:rsidRPr="001F406F">
        <w:rPr>
          <w:rFonts w:ascii="Times New Roman" w:hAnsi="Times New Roman" w:cs="Times New Roman"/>
          <w:b/>
          <w:sz w:val="24"/>
          <w:szCs w:val="24"/>
        </w:rPr>
        <w:t xml:space="preserve">Hardware </w:t>
      </w:r>
      <w:r w:rsidR="00E54B5C">
        <w:rPr>
          <w:rFonts w:ascii="Times New Roman" w:hAnsi="Times New Roman" w:cs="Times New Roman"/>
          <w:b/>
          <w:sz w:val="24"/>
          <w:szCs w:val="24"/>
        </w:rPr>
        <w:t>D</w:t>
      </w:r>
      <w:r w:rsidRPr="001F406F">
        <w:rPr>
          <w:rFonts w:ascii="Times New Roman" w:hAnsi="Times New Roman" w:cs="Times New Roman"/>
          <w:b/>
          <w:sz w:val="24"/>
          <w:szCs w:val="24"/>
        </w:rPr>
        <w:t>etails:</w:t>
      </w:r>
    </w:p>
    <w:p w:rsidR="00DB65E0" w:rsidRPr="001F406F" w:rsidRDefault="00DB65E0" w:rsidP="00DB65E0">
      <w:pPr>
        <w:numPr>
          <w:ilvl w:val="0"/>
          <w:numId w:val="6"/>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A minimum of 256 MB RAM.</w:t>
      </w:r>
    </w:p>
    <w:p w:rsidR="00DB65E0" w:rsidRPr="001F406F" w:rsidRDefault="00DB65E0" w:rsidP="00DB65E0">
      <w:pPr>
        <w:numPr>
          <w:ilvl w:val="0"/>
          <w:numId w:val="6"/>
        </w:numPr>
        <w:spacing w:after="0" w:line="360" w:lineRule="auto"/>
        <w:rPr>
          <w:rFonts w:ascii="Times New Roman" w:hAnsi="Times New Roman" w:cs="Times New Roman"/>
          <w:b/>
          <w:sz w:val="24"/>
          <w:szCs w:val="24"/>
        </w:rPr>
      </w:pPr>
      <w:r w:rsidRPr="001F406F">
        <w:rPr>
          <w:rFonts w:ascii="Times New Roman" w:hAnsi="Times New Roman" w:cs="Times New Roman"/>
          <w:sz w:val="24"/>
          <w:szCs w:val="24"/>
        </w:rPr>
        <w:t>A Flash with minimum 64 MB.</w:t>
      </w:r>
    </w:p>
    <w:p w:rsidR="00DB65E0" w:rsidRPr="00E54B5C" w:rsidRDefault="00DB65E0" w:rsidP="00DB65E0">
      <w:pPr>
        <w:numPr>
          <w:ilvl w:val="0"/>
          <w:numId w:val="6"/>
        </w:numPr>
        <w:spacing w:after="0" w:line="360" w:lineRule="auto"/>
        <w:rPr>
          <w:rFonts w:ascii="Times New Roman" w:hAnsi="Times New Roman" w:cs="Times New Roman"/>
          <w:b/>
          <w:sz w:val="24"/>
          <w:szCs w:val="24"/>
        </w:rPr>
      </w:pPr>
      <w:r w:rsidRPr="001F406F">
        <w:rPr>
          <w:rFonts w:ascii="Times New Roman" w:hAnsi="Times New Roman" w:cs="Times New Roman"/>
          <w:sz w:val="24"/>
          <w:szCs w:val="24"/>
        </w:rPr>
        <w:t>Dual cores, at least 850MHz or more</w:t>
      </w:r>
      <w:r w:rsidRPr="001F406F">
        <w:rPr>
          <w:rFonts w:ascii="Times New Roman" w:hAnsi="Times New Roman" w:cs="Times New Roman"/>
        </w:rPr>
        <w:t>.</w:t>
      </w:r>
    </w:p>
    <w:p w:rsidR="00E54B5C" w:rsidRPr="001F406F" w:rsidRDefault="00E54B5C" w:rsidP="00E54B5C">
      <w:pPr>
        <w:spacing w:after="0" w:line="360" w:lineRule="auto"/>
        <w:ind w:left="720"/>
        <w:rPr>
          <w:rFonts w:ascii="Times New Roman" w:hAnsi="Times New Roman" w:cs="Times New Roman"/>
          <w:b/>
          <w:sz w:val="24"/>
          <w:szCs w:val="24"/>
        </w:rPr>
      </w:pPr>
    </w:p>
    <w:p w:rsidR="00DB65E0" w:rsidRPr="001F406F" w:rsidRDefault="00DB65E0" w:rsidP="00DB65E0">
      <w:pPr>
        <w:pStyle w:val="ListParagraph"/>
        <w:spacing w:after="0" w:line="360" w:lineRule="auto"/>
        <w:ind w:left="0"/>
        <w:rPr>
          <w:rFonts w:ascii="Times New Roman" w:hAnsi="Times New Roman" w:cs="Times New Roman"/>
          <w:sz w:val="24"/>
          <w:szCs w:val="24"/>
        </w:rPr>
      </w:pPr>
      <w:r w:rsidRPr="001F406F">
        <w:rPr>
          <w:rFonts w:ascii="Times New Roman" w:hAnsi="Times New Roman" w:cs="Times New Roman"/>
          <w:b/>
          <w:sz w:val="24"/>
          <w:szCs w:val="24"/>
        </w:rPr>
        <w:t>2)</w:t>
      </w:r>
      <w:r w:rsidR="00E54B5C">
        <w:rPr>
          <w:rFonts w:ascii="Times New Roman" w:hAnsi="Times New Roman" w:cs="Times New Roman"/>
          <w:b/>
          <w:sz w:val="24"/>
          <w:szCs w:val="24"/>
        </w:rPr>
        <w:t xml:space="preserve"> </w:t>
      </w:r>
      <w:r w:rsidRPr="001F406F">
        <w:rPr>
          <w:rFonts w:ascii="Times New Roman" w:hAnsi="Times New Roman" w:cs="Times New Roman"/>
          <w:b/>
          <w:sz w:val="24"/>
          <w:szCs w:val="24"/>
        </w:rPr>
        <w:t xml:space="preserve">Software </w:t>
      </w:r>
      <w:r w:rsidR="00E54B5C">
        <w:rPr>
          <w:rFonts w:ascii="Times New Roman" w:hAnsi="Times New Roman" w:cs="Times New Roman"/>
          <w:b/>
          <w:sz w:val="24"/>
          <w:szCs w:val="24"/>
        </w:rPr>
        <w:t>D</w:t>
      </w:r>
      <w:r w:rsidRPr="001F406F">
        <w:rPr>
          <w:rFonts w:ascii="Times New Roman" w:hAnsi="Times New Roman" w:cs="Times New Roman"/>
          <w:b/>
          <w:sz w:val="24"/>
          <w:szCs w:val="24"/>
        </w:rPr>
        <w:t>etails:</w:t>
      </w:r>
    </w:p>
    <w:p w:rsidR="00DB65E0" w:rsidRPr="001F406F" w:rsidRDefault="00DB65E0" w:rsidP="00DB65E0">
      <w:pPr>
        <w:pStyle w:val="ListParagraph"/>
        <w:numPr>
          <w:ilvl w:val="0"/>
          <w:numId w:val="7"/>
        </w:numPr>
        <w:spacing w:after="0" w:line="360" w:lineRule="auto"/>
        <w:rPr>
          <w:rFonts w:ascii="Times New Roman" w:hAnsi="Times New Roman" w:cs="Times New Roman"/>
          <w:sz w:val="24"/>
          <w:szCs w:val="24"/>
        </w:rPr>
      </w:pPr>
      <w:r w:rsidRPr="001F406F">
        <w:rPr>
          <w:rFonts w:ascii="Times New Roman" w:hAnsi="Times New Roman" w:cs="Times New Roman"/>
          <w:sz w:val="24"/>
          <w:szCs w:val="24"/>
        </w:rPr>
        <w:t>A system running one of the following operating systems:</w:t>
      </w:r>
    </w:p>
    <w:p w:rsidR="00DB65E0" w:rsidRPr="001F406F" w:rsidRDefault="00DB65E0" w:rsidP="00DB65E0">
      <w:pPr>
        <w:pStyle w:val="ListParagraph"/>
        <w:numPr>
          <w:ilvl w:val="0"/>
          <w:numId w:val="8"/>
        </w:numPr>
        <w:tabs>
          <w:tab w:val="clear" w:pos="0"/>
          <w:tab w:val="num" w:pos="720"/>
        </w:tabs>
        <w:spacing w:after="0" w:line="360" w:lineRule="auto"/>
        <w:ind w:left="1080"/>
        <w:rPr>
          <w:rFonts w:ascii="Times New Roman" w:hAnsi="Times New Roman" w:cs="Times New Roman"/>
          <w:sz w:val="24"/>
          <w:szCs w:val="24"/>
        </w:rPr>
      </w:pPr>
      <w:r w:rsidRPr="001F406F">
        <w:rPr>
          <w:rFonts w:ascii="Times New Roman" w:hAnsi="Times New Roman" w:cs="Times New Roman"/>
          <w:sz w:val="24"/>
          <w:szCs w:val="24"/>
        </w:rPr>
        <w:t>Windows 7(32 or 64 bit)</w:t>
      </w:r>
    </w:p>
    <w:p w:rsidR="00DB65E0" w:rsidRPr="001F406F" w:rsidRDefault="00DB65E0" w:rsidP="00DB65E0">
      <w:pPr>
        <w:pStyle w:val="ListParagraph"/>
        <w:numPr>
          <w:ilvl w:val="0"/>
          <w:numId w:val="8"/>
        </w:numPr>
        <w:tabs>
          <w:tab w:val="left" w:pos="360"/>
        </w:tabs>
        <w:spacing w:after="0" w:line="360" w:lineRule="auto"/>
        <w:ind w:left="1080"/>
        <w:rPr>
          <w:rFonts w:ascii="Times New Roman" w:hAnsi="Times New Roman" w:cs="Times New Roman"/>
          <w:b/>
          <w:sz w:val="24"/>
          <w:szCs w:val="24"/>
        </w:rPr>
      </w:pPr>
      <w:r w:rsidRPr="001F406F">
        <w:rPr>
          <w:rFonts w:ascii="Times New Roman" w:hAnsi="Times New Roman" w:cs="Times New Roman"/>
          <w:sz w:val="24"/>
          <w:szCs w:val="24"/>
        </w:rPr>
        <w:t>Windows 8 (32 or 64 bit)</w:t>
      </w:r>
    </w:p>
    <w:p w:rsidR="00DB65E0" w:rsidRPr="001F406F" w:rsidRDefault="00DB65E0" w:rsidP="00DB65E0">
      <w:pPr>
        <w:pStyle w:val="ListParagraph"/>
        <w:numPr>
          <w:ilvl w:val="0"/>
          <w:numId w:val="8"/>
        </w:numPr>
        <w:tabs>
          <w:tab w:val="left" w:pos="360"/>
        </w:tabs>
        <w:spacing w:after="0" w:line="360" w:lineRule="auto"/>
        <w:ind w:left="1080"/>
        <w:rPr>
          <w:rFonts w:ascii="Times New Roman" w:hAnsi="Times New Roman" w:cs="Times New Roman"/>
          <w:b/>
          <w:sz w:val="24"/>
          <w:szCs w:val="24"/>
        </w:rPr>
      </w:pPr>
      <w:r w:rsidRPr="001F406F">
        <w:rPr>
          <w:rFonts w:ascii="Times New Roman" w:hAnsi="Times New Roman" w:cs="Times New Roman"/>
          <w:sz w:val="24"/>
          <w:szCs w:val="24"/>
        </w:rPr>
        <w:t>Windows 10(32 or 64 bit)</w:t>
      </w:r>
    </w:p>
    <w:p w:rsidR="00DB65E0" w:rsidRPr="001F406F" w:rsidRDefault="00DB65E0" w:rsidP="00DB65E0">
      <w:pPr>
        <w:pStyle w:val="ListParagraph"/>
        <w:numPr>
          <w:ilvl w:val="0"/>
          <w:numId w:val="8"/>
        </w:numPr>
        <w:tabs>
          <w:tab w:val="left" w:pos="360"/>
        </w:tabs>
        <w:spacing w:after="0" w:line="360" w:lineRule="auto"/>
        <w:ind w:left="1080"/>
        <w:rPr>
          <w:rFonts w:ascii="Times New Roman" w:hAnsi="Times New Roman" w:cs="Times New Roman"/>
          <w:b/>
          <w:sz w:val="24"/>
          <w:szCs w:val="24"/>
        </w:rPr>
      </w:pPr>
      <w:r w:rsidRPr="001F406F">
        <w:rPr>
          <w:rFonts w:ascii="Times New Roman" w:hAnsi="Times New Roman" w:cs="Times New Roman"/>
          <w:sz w:val="24"/>
          <w:szCs w:val="24"/>
        </w:rPr>
        <w:t>Linux.</w:t>
      </w:r>
    </w:p>
    <w:p w:rsidR="00767E5B" w:rsidRPr="001F406F" w:rsidRDefault="00767E5B" w:rsidP="00767E5B">
      <w:pPr>
        <w:pStyle w:val="ListParagraph"/>
        <w:numPr>
          <w:ilvl w:val="0"/>
          <w:numId w:val="8"/>
        </w:numPr>
        <w:tabs>
          <w:tab w:val="left" w:pos="360"/>
        </w:tabs>
        <w:spacing w:after="0" w:line="360" w:lineRule="auto"/>
        <w:ind w:left="1080"/>
        <w:rPr>
          <w:rFonts w:ascii="Times New Roman" w:hAnsi="Times New Roman" w:cs="Times New Roman"/>
          <w:b/>
          <w:sz w:val="24"/>
          <w:szCs w:val="24"/>
        </w:rPr>
      </w:pPr>
      <w:r w:rsidRPr="001F406F">
        <w:rPr>
          <w:rFonts w:ascii="Times New Roman" w:hAnsi="Times New Roman" w:cs="Times New Roman"/>
          <w:sz w:val="24"/>
          <w:szCs w:val="24"/>
        </w:rPr>
        <w:t>Macintosh.</w:t>
      </w:r>
    </w:p>
    <w:p w:rsidR="00767E5B" w:rsidRDefault="00767E5B" w:rsidP="00767E5B">
      <w:pPr>
        <w:pStyle w:val="ListParagraph"/>
        <w:numPr>
          <w:ilvl w:val="0"/>
          <w:numId w:val="7"/>
        </w:numPr>
        <w:tabs>
          <w:tab w:val="left" w:pos="360"/>
        </w:tabs>
        <w:spacing w:after="0" w:line="360" w:lineRule="auto"/>
        <w:rPr>
          <w:rFonts w:ascii="Times New Roman" w:hAnsi="Times New Roman" w:cs="Times New Roman"/>
          <w:sz w:val="24"/>
          <w:szCs w:val="24"/>
        </w:rPr>
      </w:pPr>
      <w:r w:rsidRPr="001F406F">
        <w:rPr>
          <w:rFonts w:ascii="Times New Roman" w:hAnsi="Times New Roman" w:cs="Times New Roman"/>
          <w:sz w:val="24"/>
          <w:szCs w:val="24"/>
        </w:rPr>
        <w:t>Sublime Text.</w:t>
      </w:r>
    </w:p>
    <w:p w:rsidR="00567554" w:rsidRPr="001F406F" w:rsidRDefault="00567554" w:rsidP="00767E5B">
      <w:pPr>
        <w:pStyle w:val="ListParagraph"/>
        <w:numPr>
          <w:ilvl w:val="0"/>
          <w:numId w:val="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Visual Studio Code</w:t>
      </w:r>
    </w:p>
    <w:p w:rsidR="00767E5B" w:rsidRPr="001F406F" w:rsidRDefault="002C0DCA" w:rsidP="00767E5B">
      <w:pPr>
        <w:pStyle w:val="ListParagraph"/>
        <w:numPr>
          <w:ilvl w:val="0"/>
          <w:numId w:val="7"/>
        </w:numPr>
        <w:tabs>
          <w:tab w:val="left" w:pos="360"/>
        </w:tabs>
        <w:spacing w:after="0" w:line="360" w:lineRule="auto"/>
        <w:rPr>
          <w:rFonts w:ascii="Times New Roman" w:hAnsi="Times New Roman" w:cs="Times New Roman"/>
          <w:sz w:val="24"/>
          <w:szCs w:val="24"/>
        </w:rPr>
      </w:pPr>
      <w:r w:rsidRPr="001F406F">
        <w:rPr>
          <w:rFonts w:ascii="Times New Roman" w:hAnsi="Times New Roman" w:cs="Times New Roman"/>
          <w:sz w:val="24"/>
          <w:szCs w:val="24"/>
        </w:rPr>
        <w:t xml:space="preserve">Web </w:t>
      </w:r>
      <w:r w:rsidR="00767E5B" w:rsidRPr="001F406F">
        <w:rPr>
          <w:rFonts w:ascii="Times New Roman" w:hAnsi="Times New Roman" w:cs="Times New Roman"/>
          <w:sz w:val="24"/>
          <w:szCs w:val="24"/>
        </w:rPr>
        <w:t>Browser.</w:t>
      </w:r>
    </w:p>
    <w:p w:rsidR="00767E5B" w:rsidRPr="001F406F" w:rsidRDefault="00767E5B" w:rsidP="00767E5B">
      <w:pPr>
        <w:pStyle w:val="ListParagraph"/>
        <w:numPr>
          <w:ilvl w:val="0"/>
          <w:numId w:val="7"/>
        </w:numPr>
        <w:tabs>
          <w:tab w:val="left" w:pos="360"/>
        </w:tabs>
        <w:spacing w:after="0" w:line="360" w:lineRule="auto"/>
        <w:rPr>
          <w:rFonts w:ascii="Times New Roman" w:hAnsi="Times New Roman" w:cs="Times New Roman"/>
          <w:sz w:val="24"/>
          <w:szCs w:val="24"/>
        </w:rPr>
      </w:pPr>
      <w:r w:rsidRPr="001F406F">
        <w:rPr>
          <w:rFonts w:ascii="Times New Roman" w:hAnsi="Times New Roman" w:cs="Times New Roman"/>
          <w:sz w:val="24"/>
          <w:szCs w:val="24"/>
        </w:rPr>
        <w:t>Mongo booster.</w:t>
      </w:r>
    </w:p>
    <w:p w:rsidR="00767E5B" w:rsidRDefault="00767E5B" w:rsidP="00767E5B">
      <w:pPr>
        <w:pStyle w:val="ListParagraph"/>
        <w:numPr>
          <w:ilvl w:val="0"/>
          <w:numId w:val="7"/>
        </w:numPr>
        <w:tabs>
          <w:tab w:val="left" w:pos="360"/>
        </w:tabs>
        <w:spacing w:after="0" w:line="360" w:lineRule="auto"/>
        <w:rPr>
          <w:rFonts w:ascii="Times New Roman" w:hAnsi="Times New Roman" w:cs="Times New Roman"/>
          <w:sz w:val="24"/>
          <w:szCs w:val="24"/>
        </w:rPr>
      </w:pPr>
      <w:r w:rsidRPr="001F406F">
        <w:rPr>
          <w:rFonts w:ascii="Times New Roman" w:hAnsi="Times New Roman" w:cs="Times New Roman"/>
          <w:sz w:val="24"/>
          <w:szCs w:val="24"/>
        </w:rPr>
        <w:t>Postman.</w:t>
      </w:r>
    </w:p>
    <w:p w:rsidR="00567554" w:rsidRPr="001F406F" w:rsidRDefault="00567554" w:rsidP="00567554">
      <w:pPr>
        <w:pStyle w:val="ListParagraph"/>
        <w:tabs>
          <w:tab w:val="left" w:pos="360"/>
        </w:tabs>
        <w:spacing w:after="0" w:line="360" w:lineRule="auto"/>
        <w:rPr>
          <w:rFonts w:ascii="Times New Roman" w:hAnsi="Times New Roman" w:cs="Times New Roman"/>
          <w:sz w:val="24"/>
          <w:szCs w:val="24"/>
        </w:rPr>
      </w:pPr>
    </w:p>
    <w:p w:rsidR="005B3D2C" w:rsidRPr="001F406F" w:rsidRDefault="00DB65E0" w:rsidP="00767E5B">
      <w:pPr>
        <w:autoSpaceDE w:val="0"/>
        <w:autoSpaceDN w:val="0"/>
        <w:adjustRightInd w:val="0"/>
        <w:spacing w:after="0" w:line="360" w:lineRule="auto"/>
        <w:rPr>
          <w:rFonts w:ascii="Times New Roman" w:hAnsi="Times New Roman" w:cs="Times New Roman"/>
          <w:b/>
          <w:sz w:val="24"/>
          <w:szCs w:val="24"/>
        </w:rPr>
      </w:pPr>
      <w:r w:rsidRPr="001F406F">
        <w:rPr>
          <w:rFonts w:ascii="Times New Roman" w:hAnsi="Times New Roman" w:cs="Times New Roman"/>
          <w:b/>
          <w:sz w:val="24"/>
          <w:szCs w:val="24"/>
        </w:rPr>
        <w:t>2) Technology used:</w:t>
      </w:r>
    </w:p>
    <w:p w:rsidR="00767E5B" w:rsidRPr="001F406F" w:rsidRDefault="00767E5B" w:rsidP="00767E5B">
      <w:pPr>
        <w:numPr>
          <w:ilvl w:val="0"/>
          <w:numId w:val="9"/>
        </w:numPr>
        <w:autoSpaceDE w:val="0"/>
        <w:autoSpaceDN w:val="0"/>
        <w:adjustRightInd w:val="0"/>
        <w:spacing w:after="0" w:line="360" w:lineRule="auto"/>
        <w:rPr>
          <w:rFonts w:ascii="Times New Roman" w:eastAsia="Times New Roman" w:hAnsi="Times New Roman" w:cs="Times New Roman"/>
          <w:kern w:val="2"/>
          <w:sz w:val="24"/>
          <w:szCs w:val="24"/>
          <w:lang w:eastAsia="en-US"/>
        </w:rPr>
      </w:pPr>
      <w:r w:rsidRPr="001F406F">
        <w:rPr>
          <w:rFonts w:ascii="Times New Roman" w:hAnsi="Times New Roman" w:cs="Times New Roman"/>
          <w:sz w:val="24"/>
        </w:rPr>
        <w:t>JavaScript.</w:t>
      </w:r>
    </w:p>
    <w:p w:rsidR="00767E5B" w:rsidRPr="001F406F" w:rsidRDefault="00767E5B" w:rsidP="00767E5B">
      <w:pPr>
        <w:numPr>
          <w:ilvl w:val="0"/>
          <w:numId w:val="9"/>
        </w:numPr>
        <w:autoSpaceDE w:val="0"/>
        <w:autoSpaceDN w:val="0"/>
        <w:adjustRightInd w:val="0"/>
        <w:spacing w:after="0" w:line="360" w:lineRule="auto"/>
        <w:rPr>
          <w:rFonts w:ascii="Times New Roman" w:eastAsia="Times New Roman" w:hAnsi="Times New Roman" w:cs="Times New Roman"/>
          <w:kern w:val="2"/>
          <w:sz w:val="24"/>
          <w:szCs w:val="24"/>
          <w:lang w:eastAsia="en-US"/>
        </w:rPr>
      </w:pPr>
      <w:r w:rsidRPr="001F406F">
        <w:rPr>
          <w:rFonts w:ascii="Times New Roman" w:hAnsi="Times New Roman" w:cs="Times New Roman"/>
          <w:sz w:val="24"/>
        </w:rPr>
        <w:t>HTML.</w:t>
      </w:r>
    </w:p>
    <w:p w:rsidR="00767E5B" w:rsidRPr="001F406F" w:rsidRDefault="00767E5B" w:rsidP="00767E5B">
      <w:pPr>
        <w:numPr>
          <w:ilvl w:val="0"/>
          <w:numId w:val="9"/>
        </w:numPr>
        <w:autoSpaceDE w:val="0"/>
        <w:autoSpaceDN w:val="0"/>
        <w:adjustRightInd w:val="0"/>
        <w:spacing w:after="0" w:line="360" w:lineRule="auto"/>
        <w:rPr>
          <w:rFonts w:ascii="Times New Roman" w:eastAsia="Times New Roman" w:hAnsi="Times New Roman" w:cs="Times New Roman"/>
          <w:kern w:val="2"/>
          <w:sz w:val="24"/>
          <w:szCs w:val="24"/>
          <w:lang w:eastAsia="en-US"/>
        </w:rPr>
      </w:pPr>
      <w:r w:rsidRPr="001F406F">
        <w:rPr>
          <w:rFonts w:ascii="Times New Roman" w:hAnsi="Times New Roman" w:cs="Times New Roman"/>
          <w:sz w:val="24"/>
        </w:rPr>
        <w:t>CSS</w:t>
      </w:r>
      <w:r w:rsidR="00567554">
        <w:rPr>
          <w:rFonts w:ascii="Times New Roman" w:hAnsi="Times New Roman" w:cs="Times New Roman"/>
          <w:sz w:val="24"/>
        </w:rPr>
        <w:t>.</w:t>
      </w:r>
    </w:p>
    <w:p w:rsidR="00767E5B" w:rsidRPr="001F406F" w:rsidRDefault="00767E5B" w:rsidP="00767E5B">
      <w:pPr>
        <w:numPr>
          <w:ilvl w:val="0"/>
          <w:numId w:val="9"/>
        </w:numPr>
        <w:autoSpaceDE w:val="0"/>
        <w:autoSpaceDN w:val="0"/>
        <w:adjustRightInd w:val="0"/>
        <w:spacing w:after="0" w:line="360" w:lineRule="auto"/>
        <w:rPr>
          <w:rFonts w:ascii="Times New Roman" w:eastAsia="Times New Roman" w:hAnsi="Times New Roman" w:cs="Times New Roman"/>
          <w:kern w:val="2"/>
          <w:sz w:val="24"/>
          <w:szCs w:val="24"/>
          <w:lang w:eastAsia="en-US"/>
        </w:rPr>
      </w:pPr>
      <w:r w:rsidRPr="001F406F">
        <w:rPr>
          <w:rFonts w:ascii="Times New Roman" w:hAnsi="Times New Roman" w:cs="Times New Roman"/>
          <w:sz w:val="24"/>
        </w:rPr>
        <w:t>Angular JS.</w:t>
      </w:r>
    </w:p>
    <w:p w:rsidR="00767E5B" w:rsidRPr="001F406F" w:rsidRDefault="00767E5B" w:rsidP="00767E5B">
      <w:pPr>
        <w:numPr>
          <w:ilvl w:val="0"/>
          <w:numId w:val="9"/>
        </w:numPr>
        <w:autoSpaceDE w:val="0"/>
        <w:autoSpaceDN w:val="0"/>
        <w:adjustRightInd w:val="0"/>
        <w:spacing w:after="0" w:line="360" w:lineRule="auto"/>
        <w:rPr>
          <w:rFonts w:ascii="Times New Roman" w:eastAsia="Times New Roman" w:hAnsi="Times New Roman" w:cs="Times New Roman"/>
          <w:kern w:val="2"/>
          <w:sz w:val="24"/>
          <w:szCs w:val="24"/>
          <w:lang w:eastAsia="en-US"/>
        </w:rPr>
      </w:pPr>
      <w:r w:rsidRPr="001F406F">
        <w:rPr>
          <w:rFonts w:ascii="Times New Roman" w:hAnsi="Times New Roman" w:cs="Times New Roman"/>
          <w:sz w:val="24"/>
        </w:rPr>
        <w:t>Node JS</w:t>
      </w:r>
      <w:r w:rsidR="00567554">
        <w:rPr>
          <w:rFonts w:ascii="Times New Roman" w:hAnsi="Times New Roman" w:cs="Times New Roman"/>
          <w:sz w:val="24"/>
        </w:rPr>
        <w:t>.</w:t>
      </w:r>
    </w:p>
    <w:p w:rsidR="00767E5B" w:rsidRPr="001F406F" w:rsidRDefault="00767E5B" w:rsidP="00767E5B">
      <w:pPr>
        <w:numPr>
          <w:ilvl w:val="0"/>
          <w:numId w:val="9"/>
        </w:numPr>
        <w:autoSpaceDE w:val="0"/>
        <w:autoSpaceDN w:val="0"/>
        <w:adjustRightInd w:val="0"/>
        <w:spacing w:after="0" w:line="360" w:lineRule="auto"/>
        <w:rPr>
          <w:rFonts w:ascii="Times New Roman" w:eastAsia="Times New Roman" w:hAnsi="Times New Roman" w:cs="Times New Roman"/>
          <w:kern w:val="2"/>
          <w:sz w:val="24"/>
          <w:szCs w:val="24"/>
          <w:lang w:eastAsia="en-US"/>
        </w:rPr>
      </w:pPr>
      <w:r w:rsidRPr="001F406F">
        <w:rPr>
          <w:rFonts w:ascii="Times New Roman" w:hAnsi="Times New Roman" w:cs="Times New Roman"/>
          <w:sz w:val="24"/>
        </w:rPr>
        <w:t>Mongo DB</w:t>
      </w:r>
      <w:r w:rsidR="00567554">
        <w:rPr>
          <w:rFonts w:ascii="Times New Roman" w:hAnsi="Times New Roman" w:cs="Times New Roman"/>
          <w:sz w:val="24"/>
        </w:rPr>
        <w:t>.</w:t>
      </w:r>
    </w:p>
    <w:p w:rsidR="00DB65E0" w:rsidRPr="001F406F" w:rsidRDefault="00DB65E0" w:rsidP="00DB65E0">
      <w:pPr>
        <w:autoSpaceDE w:val="0"/>
        <w:autoSpaceDN w:val="0"/>
        <w:adjustRightInd w:val="0"/>
        <w:spacing w:after="0" w:line="200" w:lineRule="atLeast"/>
        <w:ind w:left="2880"/>
        <w:rPr>
          <w:rFonts w:ascii="Times New Roman" w:eastAsia="Times New Roman" w:hAnsi="Times New Roman" w:cs="Times New Roman"/>
          <w:kern w:val="2"/>
          <w:sz w:val="24"/>
          <w:szCs w:val="24"/>
          <w:lang w:eastAsia="en-US"/>
        </w:rPr>
      </w:pPr>
    </w:p>
    <w:p w:rsidR="00DB65E0" w:rsidRPr="001F406F" w:rsidRDefault="00DB65E0" w:rsidP="00DB65E0">
      <w:pPr>
        <w:autoSpaceDE w:val="0"/>
        <w:autoSpaceDN w:val="0"/>
        <w:adjustRightInd w:val="0"/>
        <w:spacing w:after="0" w:line="200" w:lineRule="atLeast"/>
        <w:ind w:left="2880"/>
        <w:rPr>
          <w:rFonts w:ascii="Times New Roman" w:eastAsia="Times New Roman" w:hAnsi="Times New Roman" w:cs="Times New Roman"/>
          <w:kern w:val="2"/>
          <w:sz w:val="24"/>
          <w:szCs w:val="24"/>
          <w:lang w:eastAsia="en-US"/>
        </w:rPr>
      </w:pPr>
    </w:p>
    <w:p w:rsidR="00DB65E0" w:rsidRPr="001F406F" w:rsidRDefault="00DB65E0" w:rsidP="002D2363">
      <w:pPr>
        <w:autoSpaceDE w:val="0"/>
        <w:autoSpaceDN w:val="0"/>
        <w:adjustRightInd w:val="0"/>
        <w:spacing w:after="0" w:line="200" w:lineRule="atLeast"/>
        <w:rPr>
          <w:rFonts w:ascii="Times New Roman" w:eastAsia="Times New Roman" w:hAnsi="Times New Roman" w:cs="Times New Roman"/>
          <w:kern w:val="2"/>
          <w:sz w:val="24"/>
          <w:szCs w:val="24"/>
          <w:lang w:eastAsia="en-US"/>
        </w:rPr>
      </w:pPr>
    </w:p>
    <w:p w:rsidR="00DB65E0" w:rsidRPr="001F406F" w:rsidRDefault="00DB65E0" w:rsidP="00DB65E0">
      <w:pPr>
        <w:autoSpaceDE w:val="0"/>
        <w:autoSpaceDN w:val="0"/>
        <w:adjustRightInd w:val="0"/>
        <w:spacing w:after="0" w:line="200" w:lineRule="atLeast"/>
        <w:rPr>
          <w:rFonts w:ascii="Times New Roman" w:eastAsia="Times New Roman" w:hAnsi="Times New Roman" w:cs="Times New Roman"/>
          <w:kern w:val="2"/>
          <w:sz w:val="24"/>
          <w:szCs w:val="24"/>
          <w:lang w:eastAsia="en-US"/>
        </w:rPr>
      </w:pPr>
    </w:p>
    <w:p w:rsidR="002C0DCA" w:rsidRPr="001F406F" w:rsidRDefault="002C0DCA" w:rsidP="00DB65E0">
      <w:pPr>
        <w:autoSpaceDE w:val="0"/>
        <w:autoSpaceDN w:val="0"/>
        <w:adjustRightInd w:val="0"/>
        <w:spacing w:after="0" w:line="200" w:lineRule="atLeast"/>
        <w:rPr>
          <w:rFonts w:ascii="Times New Roman" w:eastAsia="Times New Roman" w:hAnsi="Times New Roman" w:cs="Times New Roman"/>
          <w:kern w:val="2"/>
          <w:sz w:val="24"/>
          <w:szCs w:val="24"/>
          <w:lang w:eastAsia="en-US"/>
        </w:rPr>
      </w:pPr>
    </w:p>
    <w:p w:rsidR="00DB65E0" w:rsidRPr="001F406F" w:rsidRDefault="00DB65E0" w:rsidP="00DB65E0">
      <w:pPr>
        <w:tabs>
          <w:tab w:val="left" w:pos="1190"/>
        </w:tabs>
        <w:spacing w:after="0" w:line="360" w:lineRule="auto"/>
        <w:jc w:val="center"/>
        <w:rPr>
          <w:rFonts w:ascii="Times New Roman" w:hAnsi="Times New Roman" w:cs="Times New Roman"/>
          <w:b/>
          <w:sz w:val="28"/>
          <w:szCs w:val="28"/>
        </w:rPr>
      </w:pPr>
      <w:r w:rsidRPr="001F406F">
        <w:rPr>
          <w:rFonts w:ascii="Times New Roman" w:hAnsi="Times New Roman" w:cs="Times New Roman"/>
          <w:b/>
          <w:sz w:val="28"/>
          <w:szCs w:val="32"/>
        </w:rPr>
        <w:t>Project Scope</w:t>
      </w:r>
    </w:p>
    <w:p w:rsidR="00DB65E0" w:rsidRPr="001F406F" w:rsidRDefault="00DB65E0" w:rsidP="00DB65E0">
      <w:pPr>
        <w:spacing w:line="360" w:lineRule="auto"/>
        <w:jc w:val="both"/>
        <w:rPr>
          <w:rFonts w:ascii="Times New Roman" w:hAnsi="Times New Roman" w:cs="Times New Roman"/>
          <w:b/>
          <w:lang w:val="en-GB"/>
        </w:rPr>
      </w:pPr>
    </w:p>
    <w:p w:rsidR="00DB65E0" w:rsidRPr="001F406F" w:rsidRDefault="00DB65E0" w:rsidP="00DB65E0">
      <w:pPr>
        <w:numPr>
          <w:ilvl w:val="0"/>
          <w:numId w:val="10"/>
        </w:numPr>
        <w:spacing w:line="360" w:lineRule="auto"/>
        <w:jc w:val="both"/>
        <w:rPr>
          <w:rFonts w:ascii="Times New Roman" w:hAnsi="Times New Roman" w:cs="Times New Roman"/>
          <w:b/>
          <w:sz w:val="28"/>
          <w:szCs w:val="28"/>
          <w:lang w:val="en-GB"/>
        </w:rPr>
      </w:pPr>
      <w:r w:rsidRPr="001F406F">
        <w:rPr>
          <w:rFonts w:ascii="Times New Roman" w:hAnsi="Times New Roman" w:cs="Times New Roman"/>
          <w:b/>
          <w:sz w:val="28"/>
          <w:szCs w:val="28"/>
          <w:lang w:val="en-GB"/>
        </w:rPr>
        <w:t>Usage of the Product:</w:t>
      </w:r>
    </w:p>
    <w:p w:rsidR="00767E5B" w:rsidRPr="001F406F" w:rsidRDefault="00767E5B" w:rsidP="00767E5B">
      <w:pPr>
        <w:pStyle w:val="ListParagraph"/>
        <w:numPr>
          <w:ilvl w:val="0"/>
          <w:numId w:val="24"/>
        </w:numPr>
        <w:spacing w:line="360" w:lineRule="auto"/>
        <w:jc w:val="both"/>
        <w:rPr>
          <w:rStyle w:val="Strong"/>
          <w:rFonts w:ascii="Times New Roman" w:hAnsi="Times New Roman" w:cs="Times New Roman"/>
          <w:bCs w:val="0"/>
          <w:sz w:val="24"/>
          <w:szCs w:val="24"/>
          <w:lang w:val="en-GB"/>
        </w:rPr>
      </w:pPr>
      <w:r w:rsidRPr="001F406F">
        <w:rPr>
          <w:rStyle w:val="Strong"/>
          <w:rFonts w:ascii="Times New Roman" w:hAnsi="Times New Roman" w:cs="Times New Roman"/>
          <w:b w:val="0"/>
          <w:bCs w:val="0"/>
          <w:color w:val="1F1F1F"/>
          <w:sz w:val="24"/>
          <w:szCs w:val="24"/>
        </w:rPr>
        <w:t>Time</w:t>
      </w:r>
      <w:r w:rsidR="00567554">
        <w:rPr>
          <w:rStyle w:val="Strong"/>
          <w:rFonts w:ascii="Times New Roman" w:hAnsi="Times New Roman" w:cs="Times New Roman"/>
          <w:b w:val="0"/>
          <w:bCs w:val="0"/>
          <w:color w:val="1F1F1F"/>
          <w:sz w:val="24"/>
          <w:szCs w:val="24"/>
        </w:rPr>
        <w:t xml:space="preserve"> </w:t>
      </w:r>
      <w:r w:rsidRPr="001F406F">
        <w:rPr>
          <w:rStyle w:val="Strong"/>
          <w:rFonts w:ascii="Times New Roman" w:hAnsi="Times New Roman" w:cs="Times New Roman"/>
          <w:b w:val="0"/>
          <w:bCs w:val="0"/>
          <w:color w:val="1F1F1F"/>
          <w:sz w:val="24"/>
          <w:szCs w:val="24"/>
        </w:rPr>
        <w:t>Tracking for Marketing, Sales, or Development Teams.</w:t>
      </w:r>
    </w:p>
    <w:p w:rsidR="00767E5B" w:rsidRPr="001F406F" w:rsidRDefault="00767E5B" w:rsidP="00767E5B">
      <w:pPr>
        <w:pStyle w:val="ListParagraph"/>
        <w:numPr>
          <w:ilvl w:val="0"/>
          <w:numId w:val="24"/>
        </w:numPr>
        <w:spacing w:line="360" w:lineRule="auto"/>
        <w:jc w:val="both"/>
        <w:rPr>
          <w:rStyle w:val="Strong"/>
          <w:rFonts w:ascii="Times New Roman" w:hAnsi="Times New Roman" w:cs="Times New Roman"/>
          <w:bCs w:val="0"/>
          <w:sz w:val="24"/>
          <w:szCs w:val="24"/>
          <w:lang w:val="en-GB"/>
        </w:rPr>
      </w:pPr>
      <w:r w:rsidRPr="001F406F">
        <w:rPr>
          <w:rStyle w:val="Strong"/>
          <w:rFonts w:ascii="Times New Roman" w:hAnsi="Times New Roman" w:cs="Times New Roman"/>
          <w:b w:val="0"/>
          <w:bCs w:val="0"/>
          <w:color w:val="1F1F1F"/>
          <w:sz w:val="24"/>
          <w:szCs w:val="24"/>
        </w:rPr>
        <w:t>Time</w:t>
      </w:r>
      <w:r w:rsidR="00567554">
        <w:rPr>
          <w:rStyle w:val="Strong"/>
          <w:rFonts w:ascii="Times New Roman" w:hAnsi="Times New Roman" w:cs="Times New Roman"/>
          <w:b w:val="0"/>
          <w:bCs w:val="0"/>
          <w:color w:val="1F1F1F"/>
          <w:sz w:val="24"/>
          <w:szCs w:val="24"/>
        </w:rPr>
        <w:t xml:space="preserve"> </w:t>
      </w:r>
      <w:r w:rsidRPr="001F406F">
        <w:rPr>
          <w:rStyle w:val="Strong"/>
          <w:rFonts w:ascii="Times New Roman" w:hAnsi="Times New Roman" w:cs="Times New Roman"/>
          <w:b w:val="0"/>
          <w:bCs w:val="0"/>
          <w:color w:val="1F1F1F"/>
          <w:sz w:val="24"/>
          <w:szCs w:val="24"/>
        </w:rPr>
        <w:t>Tracking</w:t>
      </w:r>
      <w:r w:rsidR="00567554">
        <w:rPr>
          <w:rStyle w:val="Strong"/>
          <w:rFonts w:ascii="Times New Roman" w:hAnsi="Times New Roman" w:cs="Times New Roman"/>
          <w:b w:val="0"/>
          <w:bCs w:val="0"/>
          <w:color w:val="1F1F1F"/>
          <w:sz w:val="24"/>
          <w:szCs w:val="24"/>
        </w:rPr>
        <w:t xml:space="preserve"> </w:t>
      </w:r>
      <w:r w:rsidRPr="001F406F">
        <w:rPr>
          <w:rStyle w:val="Strong"/>
          <w:rFonts w:ascii="Times New Roman" w:hAnsi="Times New Roman" w:cs="Times New Roman"/>
          <w:b w:val="0"/>
          <w:bCs w:val="0"/>
          <w:color w:val="1F1F1F"/>
          <w:sz w:val="24"/>
          <w:szCs w:val="24"/>
        </w:rPr>
        <w:t>for</w:t>
      </w:r>
      <w:r w:rsidR="00567554">
        <w:rPr>
          <w:rStyle w:val="Strong"/>
          <w:rFonts w:ascii="Times New Roman" w:hAnsi="Times New Roman" w:cs="Times New Roman"/>
          <w:b w:val="0"/>
          <w:bCs w:val="0"/>
          <w:color w:val="1F1F1F"/>
          <w:sz w:val="24"/>
          <w:szCs w:val="24"/>
        </w:rPr>
        <w:t xml:space="preserve"> </w:t>
      </w:r>
      <w:r w:rsidRPr="001F406F">
        <w:rPr>
          <w:rStyle w:val="Strong"/>
          <w:rFonts w:ascii="Times New Roman" w:hAnsi="Times New Roman" w:cs="Times New Roman"/>
          <w:b w:val="0"/>
          <w:bCs w:val="0"/>
          <w:color w:val="1F1F1F"/>
          <w:sz w:val="24"/>
          <w:szCs w:val="24"/>
        </w:rPr>
        <w:t>Project Managers.</w:t>
      </w:r>
    </w:p>
    <w:p w:rsidR="00767E5B" w:rsidRPr="001F406F" w:rsidRDefault="00767E5B" w:rsidP="00767E5B">
      <w:pPr>
        <w:pStyle w:val="ListParagraph"/>
        <w:numPr>
          <w:ilvl w:val="0"/>
          <w:numId w:val="24"/>
        </w:numPr>
        <w:spacing w:line="360" w:lineRule="auto"/>
        <w:jc w:val="both"/>
        <w:rPr>
          <w:rStyle w:val="Strong"/>
          <w:rFonts w:ascii="Times New Roman" w:hAnsi="Times New Roman" w:cs="Times New Roman"/>
          <w:bCs w:val="0"/>
          <w:sz w:val="24"/>
          <w:szCs w:val="24"/>
          <w:lang w:val="en-GB"/>
        </w:rPr>
      </w:pPr>
      <w:r w:rsidRPr="001F406F">
        <w:rPr>
          <w:rStyle w:val="Strong"/>
          <w:rFonts w:ascii="Times New Roman" w:hAnsi="Times New Roman" w:cs="Times New Roman"/>
          <w:b w:val="0"/>
          <w:bCs w:val="0"/>
          <w:color w:val="1F1F1F"/>
          <w:sz w:val="24"/>
          <w:szCs w:val="24"/>
        </w:rPr>
        <w:t>Time Tracking for HR/Payroll.</w:t>
      </w:r>
    </w:p>
    <w:p w:rsidR="00767E5B" w:rsidRPr="001F406F" w:rsidRDefault="00767E5B" w:rsidP="00767E5B">
      <w:pPr>
        <w:pStyle w:val="ListParagraph"/>
        <w:numPr>
          <w:ilvl w:val="0"/>
          <w:numId w:val="24"/>
        </w:numPr>
        <w:spacing w:line="360" w:lineRule="auto"/>
        <w:jc w:val="both"/>
        <w:rPr>
          <w:rFonts w:ascii="Times New Roman" w:hAnsi="Times New Roman" w:cs="Times New Roman"/>
          <w:b/>
          <w:sz w:val="24"/>
          <w:szCs w:val="24"/>
          <w:lang w:val="en-GB"/>
        </w:rPr>
      </w:pPr>
      <w:r w:rsidRPr="001F406F">
        <w:rPr>
          <w:rStyle w:val="Strong"/>
          <w:rFonts w:ascii="Times New Roman" w:hAnsi="Times New Roman" w:cs="Times New Roman"/>
          <w:b w:val="0"/>
          <w:bCs w:val="0"/>
          <w:color w:val="1F1F1F"/>
          <w:sz w:val="24"/>
          <w:szCs w:val="24"/>
        </w:rPr>
        <w:t xml:space="preserve">Track of records for the Administration to analyze. </w:t>
      </w:r>
    </w:p>
    <w:p w:rsidR="00DB65E0" w:rsidRPr="001F406F" w:rsidRDefault="00DB65E0" w:rsidP="00DB65E0">
      <w:pPr>
        <w:pStyle w:val="ListParagraph"/>
        <w:autoSpaceDE w:val="0"/>
        <w:autoSpaceDN w:val="0"/>
        <w:adjustRightInd w:val="0"/>
        <w:spacing w:line="360" w:lineRule="auto"/>
        <w:rPr>
          <w:rFonts w:ascii="Times New Roman" w:hAnsi="Times New Roman" w:cs="Times New Roman"/>
          <w:lang w:val="en-GB"/>
        </w:rPr>
      </w:pPr>
      <w:r w:rsidRPr="001F406F">
        <w:rPr>
          <w:rFonts w:ascii="Times New Roman" w:hAnsi="Times New Roman" w:cs="Times New Roman"/>
          <w:lang w:val="en-GB"/>
        </w:rPr>
        <w:tab/>
      </w:r>
      <w:r w:rsidRPr="001F406F">
        <w:rPr>
          <w:rFonts w:ascii="Times New Roman" w:hAnsi="Times New Roman" w:cs="Times New Roman"/>
          <w:lang w:val="en-GB"/>
        </w:rPr>
        <w:tab/>
      </w:r>
      <w:r w:rsidRPr="001F406F">
        <w:rPr>
          <w:rFonts w:ascii="Times New Roman" w:hAnsi="Times New Roman" w:cs="Times New Roman"/>
          <w:lang w:val="en-GB"/>
        </w:rPr>
        <w:tab/>
      </w:r>
    </w:p>
    <w:p w:rsidR="00DB65E0" w:rsidRPr="001F406F" w:rsidRDefault="00DB65E0" w:rsidP="00DB65E0">
      <w:pPr>
        <w:numPr>
          <w:ilvl w:val="0"/>
          <w:numId w:val="10"/>
        </w:numPr>
        <w:spacing w:line="360" w:lineRule="auto"/>
        <w:rPr>
          <w:rFonts w:ascii="Times New Roman" w:hAnsi="Times New Roman" w:cs="Times New Roman"/>
          <w:b/>
          <w:sz w:val="24"/>
          <w:szCs w:val="24"/>
        </w:rPr>
      </w:pPr>
      <w:r w:rsidRPr="001F406F">
        <w:rPr>
          <w:rFonts w:ascii="Times New Roman" w:hAnsi="Times New Roman" w:cs="Times New Roman"/>
          <w:b/>
          <w:sz w:val="24"/>
          <w:szCs w:val="24"/>
        </w:rPr>
        <w:t xml:space="preserve">Functions within the </w:t>
      </w:r>
      <w:r w:rsidR="00FA3D84" w:rsidRPr="001F406F">
        <w:rPr>
          <w:rFonts w:ascii="Times New Roman" w:hAnsi="Times New Roman" w:cs="Times New Roman"/>
          <w:b/>
          <w:sz w:val="24"/>
          <w:szCs w:val="24"/>
        </w:rPr>
        <w:t>Tracking Hours</w:t>
      </w:r>
      <w:r w:rsidRPr="001F406F">
        <w:rPr>
          <w:rFonts w:ascii="Times New Roman" w:hAnsi="Times New Roman" w:cs="Times New Roman"/>
          <w:b/>
          <w:sz w:val="24"/>
          <w:szCs w:val="24"/>
        </w:rPr>
        <w:t>:</w:t>
      </w:r>
    </w:p>
    <w:p w:rsidR="00767E5B" w:rsidRPr="001F406F" w:rsidRDefault="00767E5B" w:rsidP="00767E5B">
      <w:pPr>
        <w:pStyle w:val="ListParagraph"/>
        <w:numPr>
          <w:ilvl w:val="0"/>
          <w:numId w:val="25"/>
        </w:numPr>
        <w:spacing w:line="360" w:lineRule="auto"/>
        <w:rPr>
          <w:rFonts w:ascii="Times New Roman" w:hAnsi="Times New Roman" w:cs="Times New Roman"/>
          <w:sz w:val="24"/>
          <w:szCs w:val="24"/>
        </w:rPr>
      </w:pPr>
      <w:r w:rsidRPr="001F406F">
        <w:rPr>
          <w:rFonts w:ascii="Times New Roman" w:hAnsi="Times New Roman" w:cs="Times New Roman"/>
          <w:sz w:val="24"/>
          <w:szCs w:val="24"/>
        </w:rPr>
        <w:t>Time Track.</w:t>
      </w:r>
    </w:p>
    <w:p w:rsidR="00767E5B" w:rsidRPr="001F406F" w:rsidRDefault="00767E5B" w:rsidP="00767E5B">
      <w:pPr>
        <w:pStyle w:val="ListParagraph"/>
        <w:numPr>
          <w:ilvl w:val="0"/>
          <w:numId w:val="25"/>
        </w:numPr>
        <w:spacing w:line="360" w:lineRule="auto"/>
        <w:rPr>
          <w:rFonts w:ascii="Times New Roman" w:hAnsi="Times New Roman" w:cs="Times New Roman"/>
          <w:sz w:val="24"/>
          <w:szCs w:val="24"/>
        </w:rPr>
      </w:pPr>
      <w:r w:rsidRPr="001F406F">
        <w:rPr>
          <w:rFonts w:ascii="Times New Roman" w:hAnsi="Times New Roman" w:cs="Times New Roman"/>
          <w:sz w:val="24"/>
          <w:szCs w:val="24"/>
        </w:rPr>
        <w:t>Comments.</w:t>
      </w:r>
    </w:p>
    <w:p w:rsidR="00767E5B" w:rsidRPr="001F406F" w:rsidRDefault="00767E5B" w:rsidP="00767E5B">
      <w:pPr>
        <w:pStyle w:val="ListParagraph"/>
        <w:numPr>
          <w:ilvl w:val="0"/>
          <w:numId w:val="25"/>
        </w:numPr>
        <w:spacing w:line="360" w:lineRule="auto"/>
        <w:rPr>
          <w:rFonts w:ascii="Times New Roman" w:hAnsi="Times New Roman" w:cs="Times New Roman"/>
          <w:sz w:val="24"/>
          <w:szCs w:val="24"/>
        </w:rPr>
      </w:pPr>
      <w:r w:rsidRPr="001F406F">
        <w:rPr>
          <w:rFonts w:ascii="Times New Roman" w:hAnsi="Times New Roman" w:cs="Times New Roman"/>
          <w:sz w:val="24"/>
          <w:szCs w:val="24"/>
        </w:rPr>
        <w:t>Reports.</w:t>
      </w:r>
    </w:p>
    <w:p w:rsidR="00767E5B" w:rsidRPr="001F406F" w:rsidRDefault="00767E5B" w:rsidP="00767E5B">
      <w:pPr>
        <w:pStyle w:val="ListParagraph"/>
        <w:numPr>
          <w:ilvl w:val="0"/>
          <w:numId w:val="25"/>
        </w:numPr>
        <w:spacing w:line="360" w:lineRule="auto"/>
        <w:rPr>
          <w:rFonts w:ascii="Times New Roman" w:hAnsi="Times New Roman" w:cs="Times New Roman"/>
          <w:sz w:val="24"/>
          <w:szCs w:val="24"/>
        </w:rPr>
      </w:pPr>
      <w:r w:rsidRPr="001F406F">
        <w:rPr>
          <w:rFonts w:ascii="Times New Roman" w:hAnsi="Times New Roman" w:cs="Times New Roman"/>
          <w:sz w:val="24"/>
          <w:szCs w:val="24"/>
        </w:rPr>
        <w:t>Admin Panel.</w:t>
      </w:r>
    </w:p>
    <w:p w:rsidR="00767E5B" w:rsidRPr="001F406F" w:rsidRDefault="00567554" w:rsidP="00767E5B">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Projects and Client </w:t>
      </w:r>
      <w:r w:rsidR="00767E5B" w:rsidRPr="001F406F">
        <w:rPr>
          <w:rFonts w:ascii="Times New Roman" w:hAnsi="Times New Roman" w:cs="Times New Roman"/>
          <w:sz w:val="24"/>
          <w:szCs w:val="24"/>
        </w:rPr>
        <w:t>Record.</w:t>
      </w:r>
    </w:p>
    <w:p w:rsidR="00DB65E0" w:rsidRPr="001F406F" w:rsidRDefault="00DB65E0" w:rsidP="00DB65E0">
      <w:pPr>
        <w:pStyle w:val="ListParagraph"/>
        <w:spacing w:after="0" w:line="360" w:lineRule="auto"/>
        <w:ind w:left="0"/>
        <w:jc w:val="center"/>
        <w:rPr>
          <w:rFonts w:ascii="Times New Roman" w:hAnsi="Times New Roman" w:cs="Times New Roman"/>
          <w:sz w:val="24"/>
          <w:szCs w:val="24"/>
        </w:rPr>
      </w:pPr>
    </w:p>
    <w:p w:rsidR="00DB65E0" w:rsidRPr="001F406F" w:rsidRDefault="00DB65E0" w:rsidP="00DB65E0">
      <w:pPr>
        <w:pStyle w:val="ListParagraph"/>
        <w:spacing w:after="0" w:line="360" w:lineRule="auto"/>
        <w:ind w:left="0"/>
        <w:jc w:val="center"/>
        <w:rPr>
          <w:rFonts w:ascii="Times New Roman" w:hAnsi="Times New Roman" w:cs="Times New Roman"/>
          <w:sz w:val="24"/>
          <w:szCs w:val="24"/>
        </w:rPr>
      </w:pPr>
    </w:p>
    <w:p w:rsidR="00DB65E0" w:rsidRPr="001F406F" w:rsidRDefault="00DB65E0" w:rsidP="00DB65E0">
      <w:pPr>
        <w:pStyle w:val="ListParagraph"/>
        <w:spacing w:after="0"/>
        <w:ind w:left="0"/>
        <w:jc w:val="center"/>
        <w:rPr>
          <w:rFonts w:ascii="Times New Roman" w:hAnsi="Times New Roman" w:cs="Times New Roman"/>
          <w:b/>
          <w:sz w:val="24"/>
          <w:szCs w:val="24"/>
        </w:rPr>
      </w:pPr>
    </w:p>
    <w:p w:rsidR="00DB65E0" w:rsidRPr="001F406F" w:rsidRDefault="00DB65E0" w:rsidP="00DB65E0">
      <w:pPr>
        <w:pStyle w:val="ListParagraph"/>
        <w:spacing w:after="0"/>
        <w:ind w:left="0"/>
        <w:jc w:val="center"/>
        <w:rPr>
          <w:rFonts w:ascii="Times New Roman" w:hAnsi="Times New Roman" w:cs="Times New Roman"/>
          <w:b/>
          <w:sz w:val="24"/>
          <w:szCs w:val="24"/>
        </w:rPr>
      </w:pPr>
    </w:p>
    <w:p w:rsidR="00DB65E0" w:rsidRPr="001F406F" w:rsidRDefault="00DB65E0" w:rsidP="00DB65E0">
      <w:pPr>
        <w:pStyle w:val="ListParagraph"/>
        <w:spacing w:after="0"/>
        <w:ind w:left="0"/>
        <w:jc w:val="center"/>
        <w:rPr>
          <w:rFonts w:ascii="Times New Roman" w:hAnsi="Times New Roman" w:cs="Times New Roman"/>
          <w:b/>
          <w:sz w:val="24"/>
          <w:szCs w:val="24"/>
        </w:rPr>
      </w:pPr>
    </w:p>
    <w:p w:rsidR="00DB65E0" w:rsidRPr="001F406F" w:rsidRDefault="00DB65E0" w:rsidP="00DB65E0">
      <w:pPr>
        <w:pStyle w:val="ListParagraph"/>
        <w:spacing w:after="0" w:line="360" w:lineRule="auto"/>
        <w:ind w:left="0"/>
        <w:jc w:val="center"/>
        <w:rPr>
          <w:rFonts w:ascii="Times New Roman" w:hAnsi="Times New Roman" w:cs="Times New Roman"/>
          <w:b/>
          <w:sz w:val="24"/>
          <w:szCs w:val="24"/>
        </w:rPr>
      </w:pPr>
    </w:p>
    <w:p w:rsidR="00DB65E0" w:rsidRPr="001F406F" w:rsidRDefault="00DB65E0" w:rsidP="00DB65E0">
      <w:pPr>
        <w:pStyle w:val="ListParagraph"/>
        <w:spacing w:after="0" w:line="360" w:lineRule="auto"/>
        <w:ind w:left="0"/>
        <w:rPr>
          <w:rFonts w:ascii="Times New Roman" w:hAnsi="Times New Roman" w:cs="Times New Roman"/>
          <w:b/>
          <w:sz w:val="24"/>
          <w:szCs w:val="24"/>
        </w:rPr>
      </w:pPr>
    </w:p>
    <w:p w:rsidR="002C0DCA" w:rsidRPr="001F406F" w:rsidRDefault="002C0DCA" w:rsidP="00DB65E0">
      <w:pPr>
        <w:pStyle w:val="ListParagraph"/>
        <w:spacing w:after="0" w:line="360" w:lineRule="auto"/>
        <w:ind w:left="0"/>
        <w:rPr>
          <w:rFonts w:ascii="Times New Roman" w:hAnsi="Times New Roman" w:cs="Times New Roman"/>
          <w:b/>
          <w:sz w:val="24"/>
          <w:szCs w:val="24"/>
        </w:rPr>
      </w:pPr>
    </w:p>
    <w:p w:rsidR="002C0DCA" w:rsidRPr="001F406F" w:rsidRDefault="002C0DCA" w:rsidP="002C0DCA">
      <w:pPr>
        <w:pStyle w:val="Heading1"/>
        <w:tabs>
          <w:tab w:val="clear" w:pos="0"/>
          <w:tab w:val="left" w:pos="720"/>
        </w:tabs>
        <w:ind w:left="0" w:firstLine="0"/>
        <w:jc w:val="center"/>
        <w:rPr>
          <w:rFonts w:cs="Times New Roman"/>
          <w:bCs w:val="0"/>
          <w:sz w:val="28"/>
          <w:szCs w:val="28"/>
        </w:rPr>
      </w:pPr>
      <w:r w:rsidRPr="001F406F">
        <w:rPr>
          <w:rFonts w:cs="Times New Roman"/>
          <w:bCs w:val="0"/>
          <w:sz w:val="28"/>
          <w:szCs w:val="28"/>
        </w:rPr>
        <w:t>Requirement Analysis</w:t>
      </w:r>
    </w:p>
    <w:p w:rsidR="002C0DCA" w:rsidRPr="001F406F" w:rsidRDefault="002C0DCA" w:rsidP="002C0DCA">
      <w:pPr>
        <w:pStyle w:val="BodyText"/>
        <w:rPr>
          <w:rFonts w:ascii="Times New Roman" w:hAnsi="Times New Roman" w:cs="Times New Roman"/>
          <w:color w:val="000000" w:themeColor="text1"/>
          <w:sz w:val="24"/>
          <w:szCs w:val="24"/>
          <w:lang w:eastAsia="ar-SA" w:bidi="ar-SA"/>
        </w:rPr>
      </w:pPr>
    </w:p>
    <w:p w:rsidR="00DB65E0"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r w:rsidRPr="001F406F">
        <w:rPr>
          <w:rFonts w:ascii="Times New Roman" w:hAnsi="Times New Roman" w:cs="Times New Roman"/>
          <w:color w:val="000000" w:themeColor="text1"/>
          <w:sz w:val="24"/>
          <w:szCs w:val="24"/>
          <w:shd w:val="clear" w:color="auto" w:fill="FFFFFF"/>
        </w:rPr>
        <w:lastRenderedPageBreak/>
        <w:t>If you work with several clients on a variety of projects, then a system with</w:t>
      </w:r>
      <w:r w:rsidRPr="001F406F">
        <w:rPr>
          <w:rStyle w:val="apple-converted-space"/>
          <w:rFonts w:ascii="Times New Roman" w:hAnsi="Times New Roman" w:cs="Times New Roman"/>
          <w:color w:val="000000" w:themeColor="text1"/>
          <w:sz w:val="24"/>
          <w:szCs w:val="24"/>
          <w:shd w:val="clear" w:color="auto" w:fill="FFFFFF"/>
        </w:rPr>
        <w:t> </w:t>
      </w:r>
      <w:hyperlink r:id="rId17" w:history="1">
        <w:r w:rsidRPr="001F406F">
          <w:rPr>
            <w:rStyle w:val="Hyperlink"/>
            <w:rFonts w:ascii="Times New Roman" w:hAnsi="Times New Roman" w:cs="Times New Roman"/>
            <w:color w:val="000000" w:themeColor="text1"/>
            <w:sz w:val="24"/>
            <w:szCs w:val="24"/>
            <w:u w:val="none"/>
            <w:shd w:val="clear" w:color="auto" w:fill="FFFFFF"/>
          </w:rPr>
          <w:t>project portfolio management</w:t>
        </w:r>
      </w:hyperlink>
      <w:r w:rsidRPr="001F406F">
        <w:rPr>
          <w:rStyle w:val="apple-converted-space"/>
          <w:rFonts w:ascii="Times New Roman" w:hAnsi="Times New Roman" w:cs="Times New Roman"/>
          <w:color w:val="000000" w:themeColor="text1"/>
          <w:sz w:val="24"/>
          <w:szCs w:val="24"/>
          <w:shd w:val="clear" w:color="auto" w:fill="FFFFFF"/>
        </w:rPr>
        <w:t> </w:t>
      </w:r>
      <w:r w:rsidRPr="001F406F">
        <w:rPr>
          <w:rFonts w:ascii="Times New Roman" w:hAnsi="Times New Roman" w:cs="Times New Roman"/>
          <w:color w:val="000000" w:themeColor="text1"/>
          <w:sz w:val="24"/>
          <w:szCs w:val="24"/>
          <w:shd w:val="clear" w:color="auto" w:fill="FFFFFF"/>
        </w:rPr>
        <w:t>is important. For project managers, the ability to accurately measure task time and use it to forecast future project estimates is an important feature. Since you work with multiple contractors and consultants, a system that tracks time in myriad ways is essential. Look for an end-to-end project management solution with strong time tracking capabilities, or a standalone time tracking software that integrates with your existing PM systems.</w:t>
      </w: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2C0DCA" w:rsidRPr="001F406F" w:rsidRDefault="002C0DCA" w:rsidP="002C0DCA">
      <w:pPr>
        <w:pStyle w:val="ListParagraph"/>
        <w:spacing w:after="0" w:line="360" w:lineRule="auto"/>
        <w:ind w:left="0"/>
        <w:jc w:val="both"/>
        <w:rPr>
          <w:rFonts w:ascii="Times New Roman" w:eastAsia="Times New Roman" w:hAnsi="Times New Roman" w:cs="Times New Roman"/>
          <w:color w:val="000000" w:themeColor="text1"/>
          <w:kern w:val="2"/>
          <w:sz w:val="24"/>
          <w:szCs w:val="24"/>
          <w:lang w:eastAsia="en-US"/>
        </w:rPr>
      </w:pPr>
    </w:p>
    <w:p w:rsidR="00DB65E0" w:rsidRPr="001F406F" w:rsidRDefault="00DB65E0" w:rsidP="00DB65E0">
      <w:pPr>
        <w:pStyle w:val="ListParagraph"/>
        <w:spacing w:after="0" w:line="360" w:lineRule="auto"/>
        <w:ind w:left="0"/>
        <w:jc w:val="center"/>
        <w:rPr>
          <w:rFonts w:ascii="Times New Roman" w:eastAsia="Times New Roman" w:hAnsi="Times New Roman" w:cs="Times New Roman"/>
          <w:kern w:val="2"/>
          <w:sz w:val="24"/>
          <w:szCs w:val="24"/>
          <w:lang w:eastAsia="en-US"/>
        </w:rPr>
      </w:pPr>
    </w:p>
    <w:p w:rsidR="00DB65E0" w:rsidRPr="001F406F" w:rsidRDefault="00DB65E0" w:rsidP="002D2363">
      <w:pPr>
        <w:pStyle w:val="ListParagraph"/>
        <w:spacing w:after="0" w:line="360" w:lineRule="auto"/>
        <w:ind w:left="0"/>
        <w:rPr>
          <w:rFonts w:ascii="Times New Roman" w:eastAsia="Times New Roman" w:hAnsi="Times New Roman" w:cs="Times New Roman"/>
          <w:kern w:val="2"/>
          <w:sz w:val="24"/>
          <w:szCs w:val="24"/>
          <w:lang w:eastAsia="en-US"/>
        </w:rPr>
      </w:pPr>
    </w:p>
    <w:p w:rsidR="00DB65E0" w:rsidRPr="001F406F" w:rsidRDefault="00DB65E0" w:rsidP="00DB65E0">
      <w:pPr>
        <w:autoSpaceDE w:val="0"/>
        <w:autoSpaceDN w:val="0"/>
        <w:adjustRightInd w:val="0"/>
        <w:jc w:val="center"/>
        <w:rPr>
          <w:rFonts w:ascii="Times New Roman" w:eastAsia="Times New Roman" w:hAnsi="Times New Roman" w:cs="Times New Roman"/>
          <w:kern w:val="2"/>
          <w:lang w:eastAsia="en-US"/>
        </w:rPr>
      </w:pPr>
      <w:r w:rsidRPr="001F406F">
        <w:rPr>
          <w:rFonts w:ascii="Times New Roman" w:eastAsia="Times New Roman" w:hAnsi="Times New Roman" w:cs="Times New Roman"/>
          <w:b/>
          <w:bCs/>
          <w:kern w:val="2"/>
          <w:sz w:val="28"/>
          <w:szCs w:val="28"/>
          <w:lang w:eastAsia="en-US"/>
        </w:rPr>
        <w:t>Feasibility Study</w:t>
      </w:r>
    </w:p>
    <w:p w:rsidR="00DB65E0" w:rsidRPr="001F406F" w:rsidRDefault="00DB65E0" w:rsidP="00DB65E0">
      <w:pPr>
        <w:autoSpaceDE w:val="0"/>
        <w:autoSpaceDN w:val="0"/>
        <w:adjustRightInd w:val="0"/>
        <w:spacing w:after="0" w:line="240" w:lineRule="auto"/>
        <w:rPr>
          <w:rFonts w:ascii="Times New Roman" w:eastAsia="Times New Roman" w:hAnsi="Times New Roman" w:cs="Times New Roman"/>
          <w:b/>
          <w:color w:val="000000"/>
          <w:kern w:val="2"/>
          <w:sz w:val="28"/>
          <w:szCs w:val="24"/>
          <w:lang w:eastAsia="en-US"/>
        </w:rPr>
      </w:pPr>
    </w:p>
    <w:p w:rsidR="00DB65E0" w:rsidRPr="001F406F" w:rsidRDefault="00DB65E0" w:rsidP="00DB65E0">
      <w:pPr>
        <w:autoSpaceDE w:val="0"/>
        <w:autoSpaceDN w:val="0"/>
        <w:adjustRightInd w:val="0"/>
        <w:spacing w:before="120" w:after="120" w:line="360" w:lineRule="auto"/>
        <w:jc w:val="both"/>
        <w:rPr>
          <w:rFonts w:ascii="Times New Roman" w:eastAsia="Times New Roman" w:hAnsi="Times New Roman" w:cs="Times New Roman"/>
          <w:kern w:val="2"/>
          <w:szCs w:val="24"/>
          <w:lang w:eastAsia="en-US"/>
        </w:rPr>
      </w:pPr>
      <w:r w:rsidRPr="001F406F">
        <w:rPr>
          <w:rFonts w:ascii="Times New Roman" w:eastAsia="Times New Roman" w:hAnsi="Times New Roman" w:cs="Times New Roman"/>
          <w:kern w:val="2"/>
          <w:sz w:val="24"/>
          <w:szCs w:val="24"/>
          <w:lang w:eastAsia="en-US"/>
        </w:rPr>
        <w:lastRenderedPageBreak/>
        <w:t>A feasibility study’s main goal is to access the economic viability of the proposed system. The study should provide a thorough analysis of the business opportunity, including a look at all the possible roadblocks that may stand in the way of the organization’s success.</w:t>
      </w:r>
    </w:p>
    <w:p w:rsidR="00DB65E0" w:rsidRPr="001F406F" w:rsidRDefault="00DB65E0" w:rsidP="00DB65E0">
      <w:pPr>
        <w:autoSpaceDE w:val="0"/>
        <w:autoSpaceDN w:val="0"/>
        <w:adjustRightInd w:val="0"/>
        <w:spacing w:before="120" w:after="120" w:line="360" w:lineRule="auto"/>
        <w:jc w:val="both"/>
        <w:rPr>
          <w:rFonts w:ascii="Times New Roman" w:eastAsia="Times New Roman" w:hAnsi="Times New Roman" w:cs="Times New Roman"/>
          <w:kern w:val="2"/>
          <w:szCs w:val="24"/>
          <w:lang w:eastAsia="en-US"/>
        </w:rPr>
      </w:pPr>
      <w:r w:rsidRPr="001F406F">
        <w:rPr>
          <w:rFonts w:ascii="Times New Roman" w:eastAsia="Times New Roman" w:hAnsi="Times New Roman" w:cs="Times New Roman"/>
          <w:kern w:val="2"/>
          <w:sz w:val="24"/>
          <w:szCs w:val="24"/>
          <w:lang w:eastAsia="en-US"/>
        </w:rPr>
        <w:t>The outcome of the feasibility study will indicate whether or not to proceed with the proposed venture. If the results of the feasibility study are positive, then the organization can proceed to develop a business plan. If the results show that the project is not a sound business idea, then the project should not be pursued.  Although it is difficult to accept a feasibility study that shows these results, it is much better to find this out sooner rather than later, when more time and money would have been invested and lost.</w:t>
      </w:r>
    </w:p>
    <w:p w:rsidR="00DB65E0" w:rsidRPr="001F406F" w:rsidRDefault="00DB65E0" w:rsidP="00DB65E0">
      <w:pPr>
        <w:autoSpaceDE w:val="0"/>
        <w:autoSpaceDN w:val="0"/>
        <w:adjustRightInd w:val="0"/>
        <w:spacing w:line="360" w:lineRule="auto"/>
        <w:jc w:val="both"/>
        <w:rPr>
          <w:rFonts w:ascii="Times New Roman" w:eastAsia="Times New Roman" w:hAnsi="Times New Roman" w:cs="Times New Roman"/>
          <w:kern w:val="2"/>
          <w:szCs w:val="24"/>
          <w:lang w:eastAsia="en-US"/>
        </w:rPr>
      </w:pPr>
      <w:r w:rsidRPr="001F406F">
        <w:rPr>
          <w:rFonts w:ascii="Times New Roman" w:eastAsia="Times New Roman" w:hAnsi="Times New Roman" w:cs="Times New Roman"/>
          <w:kern w:val="2"/>
          <w:sz w:val="24"/>
          <w:szCs w:val="24"/>
          <w:lang w:eastAsia="en-US"/>
        </w:rPr>
        <w:t>Feasibility study is an evaluation of a proposal designed to determine the difficult in carrying out a designed task. Generally, a feasibility study precedes technical development and project implementation. The feasibility study provides one with objective information to evaluate existing services and strengths. The major areas to consider while determining the feasibility of a system are:-</w:t>
      </w:r>
    </w:p>
    <w:p w:rsidR="00DB65E0" w:rsidRPr="001F406F" w:rsidRDefault="00DB65E0" w:rsidP="00DB65E0">
      <w:pPr>
        <w:numPr>
          <w:ilvl w:val="0"/>
          <w:numId w:val="13"/>
        </w:numPr>
        <w:suppressAutoHyphens w:val="0"/>
        <w:autoSpaceDE w:val="0"/>
        <w:autoSpaceDN w:val="0"/>
        <w:adjustRightInd w:val="0"/>
        <w:ind w:right="1440"/>
        <w:contextualSpacing/>
        <w:jc w:val="both"/>
        <w:rPr>
          <w:rFonts w:ascii="Times New Roman" w:eastAsia="Times New Roman" w:hAnsi="Times New Roman" w:cs="Times New Roman"/>
          <w:sz w:val="24"/>
          <w:szCs w:val="24"/>
          <w:lang w:eastAsia="en-US"/>
        </w:rPr>
      </w:pPr>
      <w:r w:rsidRPr="001F406F">
        <w:rPr>
          <w:rFonts w:ascii="Times New Roman" w:eastAsia="Times New Roman" w:hAnsi="Times New Roman" w:cs="Times New Roman"/>
          <w:sz w:val="24"/>
          <w:szCs w:val="24"/>
          <w:lang w:eastAsia="en-US"/>
        </w:rPr>
        <w:t>Technical Feasibility</w:t>
      </w:r>
    </w:p>
    <w:p w:rsidR="00DB65E0" w:rsidRPr="001F406F" w:rsidRDefault="00DB65E0" w:rsidP="00DB65E0">
      <w:pPr>
        <w:numPr>
          <w:ilvl w:val="0"/>
          <w:numId w:val="13"/>
        </w:numPr>
        <w:suppressAutoHyphens w:val="0"/>
        <w:autoSpaceDE w:val="0"/>
        <w:autoSpaceDN w:val="0"/>
        <w:adjustRightInd w:val="0"/>
        <w:ind w:right="1440"/>
        <w:contextualSpacing/>
        <w:jc w:val="both"/>
        <w:rPr>
          <w:rFonts w:ascii="Times New Roman" w:eastAsia="Times New Roman" w:hAnsi="Times New Roman" w:cs="Times New Roman"/>
          <w:sz w:val="24"/>
          <w:szCs w:val="24"/>
          <w:lang w:eastAsia="en-US"/>
        </w:rPr>
      </w:pPr>
      <w:r w:rsidRPr="001F406F">
        <w:rPr>
          <w:rFonts w:ascii="Times New Roman" w:eastAsia="Times New Roman" w:hAnsi="Times New Roman" w:cs="Times New Roman"/>
          <w:sz w:val="24"/>
          <w:szCs w:val="24"/>
          <w:lang w:eastAsia="en-US"/>
        </w:rPr>
        <w:t>Operational Feasibility</w:t>
      </w:r>
    </w:p>
    <w:p w:rsidR="00DB65E0" w:rsidRPr="001F406F" w:rsidRDefault="00DB65E0" w:rsidP="00DB65E0">
      <w:pPr>
        <w:numPr>
          <w:ilvl w:val="0"/>
          <w:numId w:val="13"/>
        </w:numPr>
        <w:suppressAutoHyphens w:val="0"/>
        <w:autoSpaceDE w:val="0"/>
        <w:autoSpaceDN w:val="0"/>
        <w:adjustRightInd w:val="0"/>
        <w:ind w:right="1440"/>
        <w:contextualSpacing/>
        <w:jc w:val="both"/>
        <w:rPr>
          <w:rFonts w:ascii="Times New Roman" w:eastAsia="Times New Roman" w:hAnsi="Times New Roman" w:cs="Times New Roman"/>
          <w:sz w:val="24"/>
          <w:szCs w:val="24"/>
          <w:lang w:eastAsia="en-US"/>
        </w:rPr>
      </w:pPr>
      <w:r w:rsidRPr="001F406F">
        <w:rPr>
          <w:rFonts w:ascii="Times New Roman" w:eastAsia="Times New Roman" w:hAnsi="Times New Roman" w:cs="Times New Roman"/>
          <w:sz w:val="24"/>
          <w:szCs w:val="24"/>
          <w:lang w:eastAsia="en-US"/>
        </w:rPr>
        <w:t>Economical Feasibility</w:t>
      </w:r>
    </w:p>
    <w:p w:rsidR="00DB65E0" w:rsidRPr="001F406F" w:rsidRDefault="00DB65E0" w:rsidP="00DB65E0">
      <w:pPr>
        <w:autoSpaceDE w:val="0"/>
        <w:autoSpaceDN w:val="0"/>
        <w:adjustRightInd w:val="0"/>
        <w:ind w:firstLine="360"/>
        <w:jc w:val="both"/>
        <w:rPr>
          <w:rFonts w:ascii="Times New Roman" w:eastAsia="Times New Roman" w:hAnsi="Times New Roman" w:cs="Times New Roman"/>
          <w:kern w:val="2"/>
          <w:sz w:val="24"/>
          <w:szCs w:val="24"/>
          <w:lang w:eastAsia="en-US"/>
        </w:rPr>
      </w:pPr>
    </w:p>
    <w:p w:rsidR="00DB65E0" w:rsidRPr="001F406F" w:rsidRDefault="00DB65E0" w:rsidP="00DB65E0">
      <w:pPr>
        <w:autoSpaceDE w:val="0"/>
        <w:autoSpaceDN w:val="0"/>
        <w:adjustRightInd w:val="0"/>
        <w:ind w:firstLine="360"/>
        <w:jc w:val="both"/>
        <w:rPr>
          <w:rFonts w:ascii="Times New Roman" w:eastAsia="Times New Roman" w:hAnsi="Times New Roman" w:cs="Times New Roman"/>
          <w:kern w:val="2"/>
          <w:sz w:val="24"/>
          <w:szCs w:val="24"/>
          <w:lang w:eastAsia="en-US"/>
        </w:rPr>
      </w:pPr>
    </w:p>
    <w:p w:rsidR="00DB65E0" w:rsidRPr="001F406F" w:rsidRDefault="00DB65E0" w:rsidP="00DB65E0">
      <w:pPr>
        <w:autoSpaceDE w:val="0"/>
        <w:autoSpaceDN w:val="0"/>
        <w:adjustRightInd w:val="0"/>
        <w:ind w:firstLine="360"/>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t>It serves for…</w:t>
      </w:r>
    </w:p>
    <w:p w:rsidR="00DB65E0" w:rsidRPr="001F406F" w:rsidRDefault="00DB65E0" w:rsidP="00DB65E0">
      <w:pPr>
        <w:numPr>
          <w:ilvl w:val="0"/>
          <w:numId w:val="14"/>
        </w:numPr>
        <w:autoSpaceDE w:val="0"/>
        <w:autoSpaceDN w:val="0"/>
        <w:adjustRightInd w:val="0"/>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t>To estimate rough cost to each possible solution.</w:t>
      </w:r>
    </w:p>
    <w:p w:rsidR="00DB65E0" w:rsidRPr="001F406F" w:rsidRDefault="00DB65E0" w:rsidP="00DB65E0">
      <w:pPr>
        <w:numPr>
          <w:ilvl w:val="0"/>
          <w:numId w:val="14"/>
        </w:numPr>
        <w:autoSpaceDE w:val="0"/>
        <w:autoSpaceDN w:val="0"/>
        <w:adjustRightInd w:val="0"/>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t>To develop rough cost of possible benefits and drawbacks.</w:t>
      </w:r>
    </w:p>
    <w:p w:rsidR="00DB65E0" w:rsidRPr="001F406F" w:rsidRDefault="00DB65E0" w:rsidP="00DB65E0">
      <w:pPr>
        <w:numPr>
          <w:ilvl w:val="0"/>
          <w:numId w:val="14"/>
        </w:numPr>
        <w:autoSpaceDE w:val="0"/>
        <w:autoSpaceDN w:val="0"/>
        <w:adjustRightInd w:val="0"/>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t>To develop the online of project to be carried out.</w:t>
      </w:r>
    </w:p>
    <w:p w:rsidR="00DB65E0" w:rsidRPr="001F406F" w:rsidRDefault="00DB65E0" w:rsidP="00DB65E0">
      <w:pPr>
        <w:pStyle w:val="ListParagraph"/>
        <w:spacing w:after="0" w:line="360" w:lineRule="auto"/>
        <w:ind w:left="0"/>
        <w:jc w:val="both"/>
        <w:rPr>
          <w:rFonts w:ascii="Times New Roman" w:eastAsia="Times New Roman" w:hAnsi="Times New Roman" w:cs="Times New Roman"/>
          <w:kern w:val="2"/>
          <w:sz w:val="24"/>
          <w:szCs w:val="24"/>
          <w:lang w:eastAsia="en-US"/>
        </w:rPr>
      </w:pPr>
    </w:p>
    <w:p w:rsidR="00DB65E0" w:rsidRPr="001F406F" w:rsidRDefault="00DB65E0" w:rsidP="00DB65E0">
      <w:pPr>
        <w:pStyle w:val="ListParagraph"/>
        <w:spacing w:after="0" w:line="360" w:lineRule="auto"/>
        <w:ind w:left="0"/>
        <w:jc w:val="center"/>
        <w:rPr>
          <w:rFonts w:ascii="Times New Roman" w:eastAsia="Times New Roman" w:hAnsi="Times New Roman" w:cs="Times New Roman"/>
          <w:kern w:val="2"/>
          <w:sz w:val="24"/>
          <w:szCs w:val="24"/>
          <w:lang w:eastAsia="en-US"/>
        </w:rPr>
      </w:pPr>
    </w:p>
    <w:p w:rsidR="00DB65E0" w:rsidRPr="001F406F" w:rsidRDefault="00DB65E0" w:rsidP="006D21B5">
      <w:pPr>
        <w:pStyle w:val="ListParagraph"/>
        <w:spacing w:after="0" w:line="360" w:lineRule="auto"/>
        <w:ind w:left="0"/>
        <w:rPr>
          <w:rFonts w:ascii="Times New Roman" w:eastAsia="Times New Roman" w:hAnsi="Times New Roman" w:cs="Times New Roman"/>
          <w:kern w:val="2"/>
          <w:sz w:val="24"/>
          <w:szCs w:val="24"/>
          <w:lang w:eastAsia="en-US"/>
        </w:rPr>
      </w:pPr>
    </w:p>
    <w:p w:rsidR="00DB65E0" w:rsidRDefault="00DB65E0" w:rsidP="002C0DCA">
      <w:pPr>
        <w:autoSpaceDE w:val="0"/>
        <w:autoSpaceDN w:val="0"/>
        <w:adjustRightInd w:val="0"/>
        <w:ind w:right="1440"/>
        <w:jc w:val="center"/>
        <w:rPr>
          <w:rFonts w:ascii="Times New Roman" w:eastAsia="Times New Roman" w:hAnsi="Times New Roman" w:cs="Times New Roman"/>
          <w:b/>
          <w:bCs/>
          <w:kern w:val="2"/>
          <w:sz w:val="28"/>
          <w:szCs w:val="28"/>
          <w:lang w:eastAsia="en-US"/>
        </w:rPr>
      </w:pPr>
      <w:r w:rsidRPr="001F406F">
        <w:rPr>
          <w:rFonts w:ascii="Times New Roman" w:eastAsia="Times New Roman" w:hAnsi="Times New Roman" w:cs="Times New Roman"/>
          <w:b/>
          <w:bCs/>
          <w:kern w:val="2"/>
          <w:sz w:val="28"/>
          <w:szCs w:val="28"/>
          <w:lang w:eastAsia="en-US"/>
        </w:rPr>
        <w:t>Technical Feasibility</w:t>
      </w:r>
    </w:p>
    <w:p w:rsidR="00542342" w:rsidRPr="001F406F" w:rsidRDefault="00542342" w:rsidP="002C0DCA">
      <w:pPr>
        <w:autoSpaceDE w:val="0"/>
        <w:autoSpaceDN w:val="0"/>
        <w:adjustRightInd w:val="0"/>
        <w:ind w:right="1440"/>
        <w:jc w:val="center"/>
        <w:rPr>
          <w:rFonts w:ascii="Times New Roman" w:eastAsia="Times New Roman" w:hAnsi="Times New Roman" w:cs="Times New Roman"/>
          <w:kern w:val="2"/>
          <w:sz w:val="28"/>
          <w:szCs w:val="28"/>
          <w:lang w:eastAsia="en-US"/>
        </w:rPr>
      </w:pPr>
    </w:p>
    <w:p w:rsidR="00DB65E0" w:rsidRPr="001F406F" w:rsidRDefault="00DB65E0" w:rsidP="00DB65E0">
      <w:pPr>
        <w:autoSpaceDE w:val="0"/>
        <w:autoSpaceDN w:val="0"/>
        <w:adjustRightInd w:val="0"/>
        <w:spacing w:after="0" w:line="240" w:lineRule="auto"/>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lastRenderedPageBreak/>
        <w:t>This area concerns with the internal set-up of the organization.  It is the study of the type of technology the business will need to implement this system and the costs that are involved for the same. Technical Feasibility plays an important role in feasibility study. This study reveals all the technical aspects and its corresponding results.</w:t>
      </w:r>
    </w:p>
    <w:p w:rsidR="00DB65E0" w:rsidRPr="001F406F" w:rsidRDefault="00DB65E0" w:rsidP="00DB65E0">
      <w:pPr>
        <w:autoSpaceDE w:val="0"/>
        <w:autoSpaceDN w:val="0"/>
        <w:adjustRightInd w:val="0"/>
        <w:spacing w:after="0" w:line="240" w:lineRule="auto"/>
        <w:jc w:val="both"/>
        <w:rPr>
          <w:rFonts w:ascii="Times New Roman" w:eastAsia="Times New Roman" w:hAnsi="Times New Roman" w:cs="Times New Roman"/>
          <w:kern w:val="2"/>
          <w:sz w:val="24"/>
          <w:szCs w:val="24"/>
          <w:lang w:eastAsia="en-US"/>
        </w:rPr>
      </w:pPr>
    </w:p>
    <w:p w:rsidR="00DB65E0" w:rsidRPr="001F406F" w:rsidRDefault="00DB65E0" w:rsidP="00DB65E0">
      <w:pPr>
        <w:autoSpaceDE w:val="0"/>
        <w:autoSpaceDN w:val="0"/>
        <w:adjustRightInd w:val="0"/>
        <w:spacing w:after="0" w:line="240" w:lineRule="auto"/>
        <w:jc w:val="both"/>
        <w:rPr>
          <w:rFonts w:ascii="Times New Roman" w:eastAsia="Times New Roman" w:hAnsi="Times New Roman" w:cs="Times New Roman"/>
          <w:kern w:val="2"/>
          <w:szCs w:val="24"/>
          <w:lang w:eastAsia="en-US"/>
        </w:rPr>
      </w:pPr>
      <w:r w:rsidRPr="001F406F">
        <w:rPr>
          <w:rFonts w:ascii="Times New Roman" w:eastAsia="Times New Roman" w:hAnsi="Times New Roman" w:cs="Times New Roman"/>
          <w:kern w:val="2"/>
          <w:sz w:val="24"/>
          <w:szCs w:val="24"/>
          <w:lang w:eastAsia="en-US"/>
        </w:rPr>
        <w:t>For the proposed system, this is as follows:</w:t>
      </w:r>
    </w:p>
    <w:p w:rsidR="00DB65E0" w:rsidRPr="001F406F" w:rsidRDefault="00DB65E0" w:rsidP="00DB65E0">
      <w:pPr>
        <w:autoSpaceDE w:val="0"/>
        <w:autoSpaceDN w:val="0"/>
        <w:adjustRightInd w:val="0"/>
        <w:spacing w:after="0" w:line="240" w:lineRule="auto"/>
        <w:jc w:val="both"/>
        <w:rPr>
          <w:rFonts w:ascii="Times New Roman" w:eastAsia="Times New Roman" w:hAnsi="Times New Roman" w:cs="Times New Roman"/>
          <w:kern w:val="2"/>
          <w:sz w:val="24"/>
          <w:szCs w:val="24"/>
          <w:lang w:eastAsia="en-US"/>
        </w:rPr>
      </w:pPr>
    </w:p>
    <w:p w:rsidR="00DB65E0" w:rsidRPr="001F406F" w:rsidRDefault="00DB65E0" w:rsidP="00DB65E0">
      <w:pPr>
        <w:pStyle w:val="ListParagraph"/>
        <w:spacing w:after="0" w:line="360" w:lineRule="auto"/>
        <w:ind w:left="0"/>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t>The system will be developed by using open source software and also GUI is developed using Angular JS which make it to run on any platform.</w:t>
      </w:r>
    </w:p>
    <w:p w:rsidR="00DB65E0" w:rsidRPr="001F406F" w:rsidRDefault="00DB65E0" w:rsidP="00DB65E0">
      <w:pPr>
        <w:pStyle w:val="ListParagraph"/>
        <w:spacing w:after="0" w:line="360" w:lineRule="auto"/>
        <w:ind w:left="0"/>
        <w:jc w:val="both"/>
        <w:rPr>
          <w:rFonts w:ascii="Times New Roman" w:eastAsia="Times New Roman" w:hAnsi="Times New Roman" w:cs="Times New Roman"/>
          <w:kern w:val="2"/>
          <w:sz w:val="24"/>
          <w:szCs w:val="24"/>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Default="00DB65E0" w:rsidP="00DB65E0">
      <w:pPr>
        <w:rPr>
          <w:rFonts w:ascii="Times New Roman" w:hAnsi="Times New Roman" w:cs="Times New Roman"/>
          <w:lang w:eastAsia="en-US"/>
        </w:rPr>
      </w:pPr>
    </w:p>
    <w:p w:rsidR="00CD5925" w:rsidRDefault="00CD5925" w:rsidP="00DB65E0">
      <w:pPr>
        <w:rPr>
          <w:rFonts w:ascii="Times New Roman" w:hAnsi="Times New Roman" w:cs="Times New Roman"/>
          <w:lang w:eastAsia="en-US"/>
        </w:rPr>
      </w:pPr>
    </w:p>
    <w:p w:rsidR="002C0DCA" w:rsidRPr="001F406F" w:rsidRDefault="002C0DCA" w:rsidP="00DB65E0">
      <w:pPr>
        <w:rPr>
          <w:rFonts w:ascii="Times New Roman" w:hAnsi="Times New Roman" w:cs="Times New Roman"/>
          <w:lang w:eastAsia="en-US"/>
        </w:rPr>
      </w:pPr>
    </w:p>
    <w:p w:rsidR="00DB65E0" w:rsidRPr="001F406F" w:rsidRDefault="00DB65E0" w:rsidP="00DB65E0">
      <w:pPr>
        <w:jc w:val="center"/>
        <w:rPr>
          <w:rFonts w:ascii="Times New Roman" w:hAnsi="Times New Roman" w:cs="Times New Roman"/>
          <w:b/>
          <w:sz w:val="28"/>
          <w:szCs w:val="28"/>
          <w:lang w:eastAsia="en-US"/>
        </w:rPr>
      </w:pPr>
      <w:r w:rsidRPr="001F406F">
        <w:rPr>
          <w:rFonts w:ascii="Times New Roman" w:hAnsi="Times New Roman" w:cs="Times New Roman"/>
          <w:b/>
          <w:sz w:val="28"/>
          <w:szCs w:val="28"/>
          <w:lang w:eastAsia="en-US"/>
        </w:rPr>
        <w:t>Operational Feasibility</w:t>
      </w:r>
    </w:p>
    <w:p w:rsidR="00CD5925" w:rsidRDefault="00CD5925" w:rsidP="00AB7AF0">
      <w:pPr>
        <w:pStyle w:val="NormalWeb"/>
        <w:spacing w:after="0" w:line="360" w:lineRule="auto"/>
      </w:pPr>
    </w:p>
    <w:p w:rsidR="00AB7AF0" w:rsidRPr="001F406F" w:rsidRDefault="00AB7AF0" w:rsidP="00AB7AF0">
      <w:pPr>
        <w:pStyle w:val="NormalWeb"/>
        <w:spacing w:after="0" w:line="360" w:lineRule="auto"/>
      </w:pPr>
      <w:r w:rsidRPr="001F406F">
        <w:lastRenderedPageBreak/>
        <w:t>This system provide a track of the working hours of the employees within the organization and to maintain the report of the working hours spent on a project and  generates reports related to a project and the employees working on it and these reports can be generated for a specific time period or a particular day.</w:t>
      </w:r>
      <w:r w:rsidRPr="001F406F">
        <w:rPr>
          <w:color w:val="000000" w:themeColor="text1"/>
          <w:shd w:val="clear" w:color="auto" w:fill="FFFFFF"/>
        </w:rPr>
        <w:t>So that these  information may be used for payroll,</w:t>
      </w:r>
      <w:r w:rsidRPr="001F406F">
        <w:rPr>
          <w:rStyle w:val="apple-converted-space"/>
          <w:rFonts w:eastAsia="SimSun"/>
          <w:color w:val="000000" w:themeColor="text1"/>
          <w:shd w:val="clear" w:color="auto" w:fill="FFFFFF"/>
        </w:rPr>
        <w:t> </w:t>
      </w:r>
      <w:hyperlink r:id="rId18" w:tooltip="Billing Methods" w:history="1">
        <w:r w:rsidRPr="001F406F">
          <w:rPr>
            <w:rStyle w:val="Hyperlink"/>
            <w:color w:val="auto"/>
            <w:u w:val="none"/>
            <w:shd w:val="clear" w:color="auto" w:fill="FFFFFF"/>
          </w:rPr>
          <w:t>client billing</w:t>
        </w:r>
      </w:hyperlink>
      <w:r w:rsidRPr="001F406F">
        <w:rPr>
          <w:rStyle w:val="apple-converted-space"/>
          <w:rFonts w:eastAsia="SimSun"/>
          <w:color w:val="313131"/>
          <w:shd w:val="clear" w:color="auto" w:fill="FFFFFF"/>
        </w:rPr>
        <w:t> </w:t>
      </w:r>
      <w:r w:rsidRPr="001F406F">
        <w:rPr>
          <w:color w:val="000000" w:themeColor="text1"/>
          <w:shd w:val="clear" w:color="auto" w:fill="FFFFFF"/>
        </w:rPr>
        <w:t>and increasingly for project costing</w:t>
      </w:r>
      <w:r w:rsidRPr="001F406F">
        <w:rPr>
          <w:color w:val="313131"/>
          <w:shd w:val="clear" w:color="auto" w:fill="FFFFFF"/>
        </w:rPr>
        <w:t>, estimation,</w:t>
      </w:r>
      <w:r w:rsidRPr="001F406F">
        <w:rPr>
          <w:rStyle w:val="apple-converted-space"/>
          <w:rFonts w:eastAsia="SimSun"/>
          <w:color w:val="000000" w:themeColor="text1"/>
          <w:shd w:val="clear" w:color="auto" w:fill="FFFFFF"/>
        </w:rPr>
        <w:t> </w:t>
      </w:r>
      <w:hyperlink r:id="rId19" w:tooltip="Project Time Tracking and Billing Quick Start Guide" w:history="1">
        <w:r w:rsidRPr="001F406F">
          <w:rPr>
            <w:rStyle w:val="Hyperlink"/>
            <w:color w:val="000000" w:themeColor="text1"/>
            <w:u w:val="none"/>
            <w:shd w:val="clear" w:color="auto" w:fill="FFFFFF"/>
          </w:rPr>
          <w:t>tracking and management.</w:t>
        </w:r>
      </w:hyperlink>
    </w:p>
    <w:p w:rsidR="00DB65E0" w:rsidRPr="001F406F" w:rsidRDefault="00DB65E0" w:rsidP="00DB65E0">
      <w:pPr>
        <w:pStyle w:val="ListParagraph"/>
        <w:spacing w:after="0" w:line="360" w:lineRule="auto"/>
        <w:ind w:left="0"/>
        <w:jc w:val="both"/>
        <w:rPr>
          <w:rFonts w:ascii="Times New Roman" w:eastAsia="Times New Roman" w:hAnsi="Times New Roman" w:cs="Times New Roman"/>
          <w:kern w:val="2"/>
          <w:sz w:val="24"/>
          <w:szCs w:val="24"/>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DB65E0" w:rsidRPr="001F406F" w:rsidRDefault="00DB65E0" w:rsidP="00DB65E0">
      <w:pPr>
        <w:rPr>
          <w:rFonts w:ascii="Times New Roman" w:hAnsi="Times New Roman" w:cs="Times New Roman"/>
          <w:lang w:eastAsia="en-US"/>
        </w:rPr>
      </w:pPr>
    </w:p>
    <w:p w:rsidR="002C0DCA" w:rsidRPr="001F406F" w:rsidRDefault="002C0DCA" w:rsidP="00DB65E0">
      <w:pPr>
        <w:rPr>
          <w:rFonts w:ascii="Times New Roman" w:hAnsi="Times New Roman" w:cs="Times New Roman"/>
          <w:sz w:val="28"/>
          <w:szCs w:val="28"/>
          <w:lang w:eastAsia="en-US"/>
        </w:rPr>
      </w:pPr>
    </w:p>
    <w:p w:rsidR="00DB65E0" w:rsidRPr="001F406F" w:rsidRDefault="00DB65E0" w:rsidP="00DB65E0">
      <w:pPr>
        <w:jc w:val="center"/>
        <w:rPr>
          <w:rFonts w:ascii="Times New Roman" w:hAnsi="Times New Roman" w:cs="Times New Roman"/>
          <w:b/>
          <w:sz w:val="28"/>
          <w:szCs w:val="28"/>
          <w:lang w:eastAsia="en-US"/>
        </w:rPr>
      </w:pPr>
      <w:r w:rsidRPr="001F406F">
        <w:rPr>
          <w:rFonts w:ascii="Times New Roman" w:hAnsi="Times New Roman" w:cs="Times New Roman"/>
          <w:b/>
          <w:sz w:val="28"/>
          <w:szCs w:val="28"/>
          <w:lang w:eastAsia="en-US"/>
        </w:rPr>
        <w:t>Economical Feasibility</w:t>
      </w:r>
    </w:p>
    <w:p w:rsidR="00DB65E0" w:rsidRPr="001F406F" w:rsidRDefault="00DB65E0" w:rsidP="00DB65E0">
      <w:pPr>
        <w:jc w:val="center"/>
        <w:rPr>
          <w:rFonts w:ascii="Times New Roman" w:hAnsi="Times New Roman" w:cs="Times New Roman"/>
          <w:b/>
          <w:sz w:val="28"/>
          <w:szCs w:val="28"/>
          <w:lang w:eastAsia="en-US"/>
        </w:rPr>
      </w:pPr>
    </w:p>
    <w:p w:rsidR="00DB65E0" w:rsidRPr="001F406F" w:rsidRDefault="00DB65E0" w:rsidP="00DB65E0">
      <w:pPr>
        <w:pStyle w:val="ListParagraph"/>
        <w:spacing w:after="0" w:line="360" w:lineRule="auto"/>
        <w:ind w:left="0"/>
        <w:jc w:val="both"/>
        <w:rPr>
          <w:rFonts w:ascii="Times New Roman" w:eastAsia="Times New Roman" w:hAnsi="Times New Roman" w:cs="Times New Roman"/>
          <w:kern w:val="2"/>
          <w:sz w:val="24"/>
          <w:szCs w:val="24"/>
          <w:lang w:eastAsia="en-US"/>
        </w:rPr>
      </w:pPr>
      <w:r w:rsidRPr="001F406F">
        <w:rPr>
          <w:rFonts w:ascii="Times New Roman" w:eastAsia="Times New Roman" w:hAnsi="Times New Roman" w:cs="Times New Roman"/>
          <w:kern w:val="2"/>
          <w:sz w:val="24"/>
          <w:szCs w:val="24"/>
          <w:lang w:eastAsia="en-US"/>
        </w:rPr>
        <w:t>The proposed system uses most of the open source software and the device contains 256MB of RAM, 64MB of Flash. Therefore, the project is economically feasible.</w:t>
      </w: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Pr="001F406F" w:rsidRDefault="00DB65E0" w:rsidP="00DB65E0">
      <w:pPr>
        <w:rPr>
          <w:rFonts w:ascii="Times New Roman" w:hAnsi="Times New Roman" w:cs="Times New Roman"/>
        </w:rPr>
      </w:pPr>
    </w:p>
    <w:p w:rsidR="00DB65E0" w:rsidRDefault="00DB65E0" w:rsidP="00DB65E0">
      <w:pPr>
        <w:jc w:val="center"/>
        <w:rPr>
          <w:rFonts w:ascii="Times New Roman" w:hAnsi="Times New Roman" w:cs="Times New Roman"/>
          <w:b/>
          <w:sz w:val="28"/>
          <w:szCs w:val="28"/>
        </w:rPr>
      </w:pPr>
      <w:r w:rsidRPr="001F406F">
        <w:rPr>
          <w:rFonts w:ascii="Times New Roman" w:hAnsi="Times New Roman" w:cs="Times New Roman"/>
          <w:b/>
          <w:sz w:val="28"/>
          <w:szCs w:val="28"/>
        </w:rPr>
        <w:t>UML Diagrams</w:t>
      </w:r>
      <w:r w:rsidR="00542342">
        <w:rPr>
          <w:rFonts w:ascii="Times New Roman" w:hAnsi="Times New Roman" w:cs="Times New Roman"/>
          <w:b/>
          <w:sz w:val="28"/>
          <w:szCs w:val="28"/>
        </w:rPr>
        <w:t xml:space="preserve"> </w:t>
      </w:r>
    </w:p>
    <w:p w:rsidR="00542342" w:rsidRPr="001F406F" w:rsidRDefault="00542342" w:rsidP="00DB65E0">
      <w:pPr>
        <w:jc w:val="center"/>
        <w:rPr>
          <w:rFonts w:ascii="Times New Roman" w:eastAsia="Times New Roman" w:hAnsi="Times New Roman" w:cs="Times New Roman"/>
          <w:b/>
          <w:kern w:val="2"/>
          <w:sz w:val="28"/>
          <w:szCs w:val="28"/>
          <w:lang w:eastAsia="en-US"/>
        </w:rPr>
      </w:pPr>
    </w:p>
    <w:p w:rsidR="00DB65E0" w:rsidRPr="001F406F" w:rsidRDefault="00DB65E0" w:rsidP="00DB65E0">
      <w:pPr>
        <w:pStyle w:val="ListParagraph"/>
        <w:numPr>
          <w:ilvl w:val="0"/>
          <w:numId w:val="15"/>
        </w:numPr>
        <w:spacing w:after="0" w:line="360" w:lineRule="auto"/>
        <w:rPr>
          <w:rFonts w:ascii="Times New Roman" w:hAnsi="Times New Roman" w:cs="Times New Roman"/>
        </w:rPr>
      </w:pPr>
      <w:r w:rsidRPr="001F406F">
        <w:rPr>
          <w:rFonts w:ascii="Times New Roman" w:hAnsi="Times New Roman" w:cs="Times New Roman"/>
          <w:b/>
          <w:sz w:val="28"/>
          <w:szCs w:val="32"/>
        </w:rPr>
        <w:t>Use case diagram</w:t>
      </w:r>
    </w:p>
    <w:p w:rsidR="00DB65E0" w:rsidRPr="001F406F" w:rsidRDefault="00254DFC" w:rsidP="00DB65E0">
      <w:pPr>
        <w:pStyle w:val="ListParagraph"/>
        <w:spacing w:after="0" w:line="360" w:lineRule="auto"/>
        <w:ind w:left="0"/>
        <w:rPr>
          <w:rFonts w:ascii="Times New Roman" w:hAnsi="Times New Roman" w:cs="Times New Roman"/>
        </w:rPr>
      </w:pPr>
      <w:r w:rsidRPr="001F406F">
        <w:rPr>
          <w:rFonts w:ascii="Times New Roman" w:hAnsi="Times New Roman" w:cs="Times New Roman"/>
          <w:noProof/>
          <w:lang w:eastAsia="en-US"/>
        </w:rPr>
        <w:lastRenderedPageBreak/>
        <w:drawing>
          <wp:inline distT="0" distB="0" distL="0" distR="0">
            <wp:extent cx="5943600" cy="48494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49495"/>
                    </a:xfrm>
                    <a:prstGeom prst="rect">
                      <a:avLst/>
                    </a:prstGeom>
                  </pic:spPr>
                </pic:pic>
              </a:graphicData>
            </a:graphic>
          </wp:inline>
        </w:drawing>
      </w:r>
    </w:p>
    <w:p w:rsidR="00DB65E0" w:rsidRPr="001F406F" w:rsidRDefault="00DB65E0" w:rsidP="00DB65E0">
      <w:pPr>
        <w:pStyle w:val="ListParagraph"/>
        <w:spacing w:after="0" w:line="360" w:lineRule="auto"/>
        <w:ind w:left="0"/>
        <w:jc w:val="center"/>
        <w:rPr>
          <w:rFonts w:ascii="Times New Roman" w:hAnsi="Times New Roman" w:cs="Times New Roman"/>
          <w:b/>
          <w:sz w:val="28"/>
          <w:szCs w:val="32"/>
        </w:rPr>
      </w:pPr>
    </w:p>
    <w:p w:rsidR="00DB65E0" w:rsidRPr="001F406F" w:rsidRDefault="00DB65E0" w:rsidP="00DB65E0">
      <w:pPr>
        <w:pStyle w:val="ListParagraph"/>
        <w:spacing w:after="0" w:line="360" w:lineRule="auto"/>
        <w:ind w:left="0"/>
        <w:jc w:val="center"/>
        <w:rPr>
          <w:rFonts w:ascii="Times New Roman" w:hAnsi="Times New Roman" w:cs="Times New Roman"/>
          <w:b/>
          <w:sz w:val="28"/>
          <w:szCs w:val="32"/>
        </w:rPr>
      </w:pPr>
    </w:p>
    <w:p w:rsidR="00DB65E0" w:rsidRPr="001F406F" w:rsidRDefault="00DB65E0" w:rsidP="00DB65E0">
      <w:pPr>
        <w:pStyle w:val="ListParagraph"/>
        <w:spacing w:after="0" w:line="360" w:lineRule="auto"/>
        <w:ind w:left="0"/>
        <w:jc w:val="center"/>
        <w:rPr>
          <w:rFonts w:ascii="Times New Roman" w:hAnsi="Times New Roman" w:cs="Times New Roman"/>
          <w:b/>
          <w:sz w:val="28"/>
          <w:szCs w:val="32"/>
        </w:rPr>
      </w:pPr>
    </w:p>
    <w:p w:rsidR="00DB65E0" w:rsidRDefault="00DB65E0" w:rsidP="002C0DCA">
      <w:pPr>
        <w:pStyle w:val="ListParagraph"/>
        <w:spacing w:after="0" w:line="360" w:lineRule="auto"/>
        <w:ind w:left="0"/>
        <w:rPr>
          <w:rFonts w:ascii="Times New Roman" w:hAnsi="Times New Roman" w:cs="Times New Roman"/>
          <w:b/>
          <w:sz w:val="28"/>
          <w:szCs w:val="32"/>
        </w:rPr>
      </w:pPr>
    </w:p>
    <w:p w:rsidR="00542342" w:rsidRPr="001F406F" w:rsidRDefault="00542342" w:rsidP="002C0DCA">
      <w:pPr>
        <w:pStyle w:val="ListParagraph"/>
        <w:spacing w:after="0" w:line="360" w:lineRule="auto"/>
        <w:ind w:left="0"/>
        <w:rPr>
          <w:rFonts w:ascii="Times New Roman" w:hAnsi="Times New Roman" w:cs="Times New Roman"/>
          <w:b/>
          <w:sz w:val="28"/>
          <w:szCs w:val="32"/>
        </w:rPr>
      </w:pPr>
    </w:p>
    <w:p w:rsidR="00254DFC" w:rsidRPr="001F406F" w:rsidRDefault="00254DFC" w:rsidP="002C0DCA">
      <w:pPr>
        <w:pStyle w:val="ListParagraph"/>
        <w:spacing w:after="0" w:line="360" w:lineRule="auto"/>
        <w:ind w:left="0"/>
        <w:rPr>
          <w:rFonts w:ascii="Times New Roman" w:hAnsi="Times New Roman" w:cs="Times New Roman"/>
          <w:b/>
          <w:sz w:val="28"/>
          <w:szCs w:val="32"/>
        </w:rPr>
      </w:pPr>
    </w:p>
    <w:p w:rsidR="00254DFC" w:rsidRPr="001F406F" w:rsidRDefault="00254DFC" w:rsidP="002C0DCA">
      <w:pPr>
        <w:pStyle w:val="ListParagraph"/>
        <w:spacing w:after="0" w:line="360" w:lineRule="auto"/>
        <w:ind w:left="0"/>
        <w:rPr>
          <w:rFonts w:ascii="Times New Roman" w:hAnsi="Times New Roman" w:cs="Times New Roman"/>
          <w:b/>
          <w:sz w:val="28"/>
          <w:szCs w:val="32"/>
        </w:rPr>
      </w:pPr>
    </w:p>
    <w:p w:rsidR="00DB65E0" w:rsidRPr="001F406F" w:rsidRDefault="00DB65E0" w:rsidP="00DB65E0">
      <w:pPr>
        <w:pStyle w:val="ListParagraph"/>
        <w:numPr>
          <w:ilvl w:val="0"/>
          <w:numId w:val="15"/>
        </w:numPr>
        <w:spacing w:after="0" w:line="360" w:lineRule="auto"/>
        <w:rPr>
          <w:rFonts w:ascii="Times New Roman" w:hAnsi="Times New Roman" w:cs="Times New Roman"/>
          <w:b/>
          <w:sz w:val="28"/>
          <w:szCs w:val="32"/>
        </w:rPr>
      </w:pPr>
      <w:r w:rsidRPr="001F406F">
        <w:rPr>
          <w:rFonts w:ascii="Times New Roman" w:hAnsi="Times New Roman" w:cs="Times New Roman"/>
          <w:b/>
          <w:sz w:val="28"/>
          <w:szCs w:val="32"/>
        </w:rPr>
        <w:t>Activity Diagram</w:t>
      </w:r>
    </w:p>
    <w:p w:rsidR="00DB65E0" w:rsidRPr="001F406F" w:rsidRDefault="00DB65E0" w:rsidP="00DB65E0">
      <w:pPr>
        <w:pStyle w:val="ListParagraph"/>
        <w:spacing w:after="0" w:line="360" w:lineRule="auto"/>
        <w:ind w:left="0"/>
        <w:rPr>
          <w:rFonts w:ascii="Times New Roman" w:hAnsi="Times New Roman" w:cs="Times New Roman"/>
          <w:b/>
          <w:sz w:val="28"/>
          <w:szCs w:val="32"/>
        </w:rPr>
      </w:pPr>
    </w:p>
    <w:p w:rsidR="00DB65E0" w:rsidRPr="001F406F" w:rsidRDefault="009F0F86" w:rsidP="00DB65E0">
      <w:pPr>
        <w:pStyle w:val="ListParagraph"/>
        <w:spacing w:after="0" w:line="360" w:lineRule="auto"/>
        <w:ind w:left="0"/>
        <w:rPr>
          <w:rFonts w:ascii="Times New Roman" w:hAnsi="Times New Roman" w:cs="Times New Roman"/>
          <w:b/>
          <w:sz w:val="28"/>
          <w:szCs w:val="32"/>
        </w:rPr>
      </w:pPr>
      <w:r w:rsidRPr="001F406F">
        <w:rPr>
          <w:rFonts w:ascii="Times New Roman" w:hAnsi="Times New Roman" w:cs="Times New Roman"/>
          <w:b/>
          <w:noProof/>
          <w:sz w:val="28"/>
          <w:szCs w:val="32"/>
          <w:lang w:eastAsia="en-US"/>
        </w:rPr>
        <w:lastRenderedPageBreak/>
        <w:drawing>
          <wp:inline distT="0" distB="0" distL="0" distR="0">
            <wp:extent cx="5427980" cy="74580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7980" cy="7458075"/>
                    </a:xfrm>
                    <a:prstGeom prst="rect">
                      <a:avLst/>
                    </a:prstGeom>
                  </pic:spPr>
                </pic:pic>
              </a:graphicData>
            </a:graphic>
          </wp:inline>
        </w:drawing>
      </w:r>
    </w:p>
    <w:p w:rsidR="00DB65E0" w:rsidRPr="001F406F" w:rsidRDefault="00DB65E0" w:rsidP="00DB65E0">
      <w:pPr>
        <w:pStyle w:val="ListParagraph"/>
        <w:spacing w:after="0" w:line="360" w:lineRule="auto"/>
        <w:ind w:left="0"/>
        <w:rPr>
          <w:rFonts w:ascii="Times New Roman" w:hAnsi="Times New Roman" w:cs="Times New Roman"/>
        </w:rPr>
      </w:pPr>
      <w:r w:rsidRPr="001F406F">
        <w:rPr>
          <w:rFonts w:ascii="Times New Roman" w:hAnsi="Times New Roman" w:cs="Times New Roman"/>
          <w:b/>
          <w:sz w:val="28"/>
          <w:szCs w:val="32"/>
        </w:rPr>
        <w:t>3) Sequence Diagram</w:t>
      </w:r>
    </w:p>
    <w:p w:rsidR="00DB65E0" w:rsidRPr="001F406F" w:rsidRDefault="00DB65E0" w:rsidP="00DB65E0">
      <w:pPr>
        <w:pStyle w:val="ListParagraph"/>
        <w:spacing w:after="0" w:line="360" w:lineRule="auto"/>
        <w:ind w:left="0"/>
        <w:rPr>
          <w:rFonts w:ascii="Times New Roman" w:hAnsi="Times New Roman" w:cs="Times New Roman"/>
        </w:rPr>
      </w:pPr>
    </w:p>
    <w:p w:rsidR="00C44138" w:rsidRPr="001F406F" w:rsidRDefault="00C44138" w:rsidP="00DB65E0">
      <w:pPr>
        <w:pStyle w:val="ListParagraph"/>
        <w:spacing w:after="0" w:line="360" w:lineRule="auto"/>
        <w:ind w:left="0"/>
        <w:rPr>
          <w:rFonts w:ascii="Times New Roman" w:hAnsi="Times New Roman" w:cs="Times New Roman"/>
        </w:rPr>
      </w:pPr>
    </w:p>
    <w:p w:rsidR="00C44138" w:rsidRPr="001F406F" w:rsidRDefault="00C44138" w:rsidP="00DB65E0">
      <w:pPr>
        <w:pStyle w:val="ListParagraph"/>
        <w:spacing w:after="0" w:line="360" w:lineRule="auto"/>
        <w:ind w:left="0"/>
        <w:rPr>
          <w:rFonts w:ascii="Times New Roman" w:hAnsi="Times New Roman" w:cs="Times New Roman"/>
        </w:rPr>
      </w:pPr>
    </w:p>
    <w:p w:rsidR="00DB65E0" w:rsidRPr="001F406F" w:rsidRDefault="00C44138" w:rsidP="002C0DCA">
      <w:pPr>
        <w:spacing w:after="0" w:line="360" w:lineRule="auto"/>
        <w:jc w:val="center"/>
        <w:rPr>
          <w:rFonts w:ascii="Times New Roman" w:hAnsi="Times New Roman" w:cs="Times New Roman"/>
          <w:b/>
          <w:sz w:val="28"/>
          <w:szCs w:val="32"/>
        </w:rPr>
      </w:pPr>
      <w:r w:rsidRPr="001F406F">
        <w:rPr>
          <w:rFonts w:ascii="Times New Roman" w:hAnsi="Times New Roman" w:cs="Times New Roman"/>
          <w:b/>
          <w:noProof/>
          <w:sz w:val="28"/>
          <w:szCs w:val="32"/>
          <w:lang w:eastAsia="en-US"/>
        </w:rPr>
        <w:drawing>
          <wp:inline distT="0" distB="0" distL="0" distR="0">
            <wp:extent cx="5943600" cy="633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334125"/>
                    </a:xfrm>
                    <a:prstGeom prst="rect">
                      <a:avLst/>
                    </a:prstGeom>
                  </pic:spPr>
                </pic:pic>
              </a:graphicData>
            </a:graphic>
          </wp:inline>
        </w:drawing>
      </w:r>
    </w:p>
    <w:p w:rsidR="00DB65E0" w:rsidRPr="001F406F" w:rsidRDefault="00DB65E0" w:rsidP="00DB65E0">
      <w:pPr>
        <w:spacing w:after="0" w:line="360" w:lineRule="auto"/>
        <w:jc w:val="center"/>
        <w:rPr>
          <w:rFonts w:ascii="Times New Roman" w:hAnsi="Times New Roman" w:cs="Times New Roman"/>
          <w:b/>
          <w:sz w:val="28"/>
          <w:szCs w:val="32"/>
        </w:rPr>
      </w:pPr>
    </w:p>
    <w:p w:rsidR="00C44138" w:rsidRPr="001F406F" w:rsidRDefault="00C44138" w:rsidP="00DB65E0">
      <w:pPr>
        <w:spacing w:after="0" w:line="360" w:lineRule="auto"/>
        <w:jc w:val="center"/>
        <w:rPr>
          <w:rFonts w:ascii="Times New Roman" w:hAnsi="Times New Roman" w:cs="Times New Roman"/>
          <w:b/>
          <w:sz w:val="28"/>
          <w:szCs w:val="32"/>
        </w:rPr>
      </w:pPr>
    </w:p>
    <w:p w:rsidR="00DB65E0" w:rsidRPr="001F406F" w:rsidRDefault="00DB65E0" w:rsidP="00DB65E0">
      <w:pPr>
        <w:numPr>
          <w:ilvl w:val="0"/>
          <w:numId w:val="14"/>
        </w:numPr>
        <w:spacing w:after="0" w:line="360" w:lineRule="auto"/>
        <w:rPr>
          <w:rFonts w:ascii="Times New Roman" w:hAnsi="Times New Roman" w:cs="Times New Roman"/>
          <w:b/>
          <w:sz w:val="28"/>
          <w:szCs w:val="32"/>
        </w:rPr>
      </w:pPr>
      <w:r w:rsidRPr="001F406F">
        <w:rPr>
          <w:rFonts w:ascii="Times New Roman" w:hAnsi="Times New Roman" w:cs="Times New Roman"/>
          <w:b/>
          <w:sz w:val="28"/>
          <w:szCs w:val="32"/>
        </w:rPr>
        <w:t>Component Diagram</w:t>
      </w:r>
    </w:p>
    <w:p w:rsidR="00DB65E0" w:rsidRPr="001F406F" w:rsidRDefault="00DB65E0" w:rsidP="00DB65E0">
      <w:pPr>
        <w:spacing w:after="0" w:line="360" w:lineRule="auto"/>
        <w:ind w:left="720"/>
        <w:rPr>
          <w:rFonts w:ascii="Times New Roman" w:hAnsi="Times New Roman" w:cs="Times New Roman"/>
          <w:b/>
          <w:sz w:val="28"/>
          <w:szCs w:val="32"/>
        </w:rPr>
      </w:pPr>
    </w:p>
    <w:p w:rsidR="00DB65E0" w:rsidRPr="001F406F" w:rsidRDefault="009F0F86" w:rsidP="00DB65E0">
      <w:pPr>
        <w:spacing w:after="0" w:line="360" w:lineRule="auto"/>
        <w:rPr>
          <w:rFonts w:ascii="Times New Roman" w:hAnsi="Times New Roman" w:cs="Times New Roman"/>
          <w:b/>
          <w:sz w:val="28"/>
          <w:szCs w:val="32"/>
        </w:rPr>
      </w:pPr>
      <w:r w:rsidRPr="001F406F">
        <w:rPr>
          <w:rFonts w:ascii="Times New Roman" w:hAnsi="Times New Roman" w:cs="Times New Roman"/>
          <w:b/>
          <w:noProof/>
          <w:sz w:val="28"/>
          <w:szCs w:val="32"/>
          <w:lang w:eastAsia="en-US"/>
        </w:rPr>
        <w:lastRenderedPageBreak/>
        <w:drawing>
          <wp:inline distT="0" distB="0" distL="0" distR="0">
            <wp:extent cx="5943600" cy="4013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13835"/>
                    </a:xfrm>
                    <a:prstGeom prst="rect">
                      <a:avLst/>
                    </a:prstGeom>
                  </pic:spPr>
                </pic:pic>
              </a:graphicData>
            </a:graphic>
          </wp:inline>
        </w:drawing>
      </w:r>
    </w:p>
    <w:p w:rsidR="00DB65E0" w:rsidRPr="001F406F" w:rsidRDefault="00DB65E0" w:rsidP="00DB65E0">
      <w:pPr>
        <w:spacing w:after="0" w:line="360" w:lineRule="auto"/>
        <w:jc w:val="center"/>
        <w:rPr>
          <w:rFonts w:ascii="Times New Roman" w:hAnsi="Times New Roman" w:cs="Times New Roman"/>
          <w:b/>
          <w:sz w:val="28"/>
          <w:szCs w:val="32"/>
        </w:rPr>
      </w:pPr>
    </w:p>
    <w:p w:rsidR="00DB65E0" w:rsidRPr="001F406F" w:rsidRDefault="00DB65E0" w:rsidP="00DB65E0">
      <w:pPr>
        <w:spacing w:after="0" w:line="360" w:lineRule="auto"/>
        <w:jc w:val="center"/>
        <w:rPr>
          <w:rFonts w:ascii="Times New Roman" w:hAnsi="Times New Roman" w:cs="Times New Roman"/>
          <w:b/>
          <w:sz w:val="28"/>
          <w:szCs w:val="32"/>
        </w:rPr>
      </w:pPr>
    </w:p>
    <w:p w:rsidR="00DB65E0" w:rsidRPr="001F406F" w:rsidRDefault="00DB65E0" w:rsidP="00DB65E0">
      <w:pPr>
        <w:spacing w:after="0" w:line="360" w:lineRule="auto"/>
        <w:jc w:val="center"/>
        <w:rPr>
          <w:rFonts w:ascii="Times New Roman" w:hAnsi="Times New Roman" w:cs="Times New Roman"/>
          <w:b/>
          <w:sz w:val="28"/>
          <w:szCs w:val="32"/>
        </w:rPr>
      </w:pPr>
    </w:p>
    <w:p w:rsidR="00DB65E0" w:rsidRPr="001F406F" w:rsidRDefault="00DB65E0" w:rsidP="00DB65E0">
      <w:pPr>
        <w:spacing w:after="0" w:line="360" w:lineRule="auto"/>
        <w:jc w:val="center"/>
        <w:rPr>
          <w:rFonts w:ascii="Times New Roman" w:hAnsi="Times New Roman" w:cs="Times New Roman"/>
          <w:b/>
          <w:sz w:val="28"/>
          <w:szCs w:val="32"/>
        </w:rPr>
      </w:pPr>
    </w:p>
    <w:p w:rsidR="00DB65E0" w:rsidRPr="001F406F" w:rsidRDefault="00DB65E0" w:rsidP="00DB65E0">
      <w:pPr>
        <w:spacing w:after="0" w:line="360" w:lineRule="auto"/>
        <w:jc w:val="center"/>
        <w:rPr>
          <w:rFonts w:ascii="Times New Roman" w:hAnsi="Times New Roman" w:cs="Times New Roman"/>
          <w:b/>
          <w:sz w:val="28"/>
          <w:szCs w:val="32"/>
        </w:rPr>
      </w:pPr>
    </w:p>
    <w:p w:rsidR="00DB65E0" w:rsidRPr="001F406F" w:rsidRDefault="00DB65E0" w:rsidP="00DB65E0">
      <w:pPr>
        <w:spacing w:after="0" w:line="360" w:lineRule="auto"/>
        <w:jc w:val="center"/>
        <w:rPr>
          <w:rFonts w:ascii="Times New Roman" w:hAnsi="Times New Roman" w:cs="Times New Roman"/>
          <w:b/>
          <w:sz w:val="28"/>
          <w:szCs w:val="32"/>
        </w:rPr>
      </w:pPr>
    </w:p>
    <w:p w:rsidR="00DB65E0" w:rsidRPr="001F406F" w:rsidRDefault="00DB65E0" w:rsidP="008D4ECB">
      <w:pPr>
        <w:spacing w:after="0" w:line="360" w:lineRule="auto"/>
        <w:rPr>
          <w:rFonts w:ascii="Times New Roman" w:hAnsi="Times New Roman" w:cs="Times New Roman"/>
          <w:b/>
          <w:sz w:val="28"/>
          <w:szCs w:val="32"/>
        </w:rPr>
      </w:pPr>
    </w:p>
    <w:p w:rsidR="00E44F9B" w:rsidRPr="001F406F" w:rsidRDefault="00E44F9B" w:rsidP="008D4ECB">
      <w:pPr>
        <w:spacing w:after="0" w:line="360" w:lineRule="auto"/>
        <w:rPr>
          <w:rFonts w:ascii="Times New Roman" w:hAnsi="Times New Roman" w:cs="Times New Roman"/>
          <w:b/>
          <w:sz w:val="28"/>
          <w:szCs w:val="32"/>
        </w:rPr>
      </w:pPr>
    </w:p>
    <w:p w:rsidR="00E44F9B" w:rsidRPr="001F406F" w:rsidRDefault="00E44F9B" w:rsidP="008D4ECB">
      <w:pPr>
        <w:spacing w:after="0" w:line="360" w:lineRule="auto"/>
        <w:rPr>
          <w:rFonts w:ascii="Times New Roman" w:hAnsi="Times New Roman" w:cs="Times New Roman"/>
          <w:b/>
          <w:sz w:val="28"/>
          <w:szCs w:val="32"/>
        </w:rPr>
      </w:pPr>
    </w:p>
    <w:p w:rsidR="00E44F9B" w:rsidRPr="001F406F" w:rsidRDefault="00E44F9B" w:rsidP="008D4ECB">
      <w:pPr>
        <w:spacing w:after="0" w:line="360" w:lineRule="auto"/>
        <w:rPr>
          <w:rFonts w:ascii="Times New Roman" w:hAnsi="Times New Roman" w:cs="Times New Roman"/>
          <w:b/>
          <w:sz w:val="28"/>
          <w:szCs w:val="32"/>
        </w:rPr>
      </w:pPr>
    </w:p>
    <w:p w:rsidR="00E44F9B" w:rsidRPr="001F406F" w:rsidRDefault="00E44F9B" w:rsidP="008D4ECB">
      <w:pPr>
        <w:spacing w:after="0" w:line="360" w:lineRule="auto"/>
        <w:rPr>
          <w:rFonts w:ascii="Times New Roman" w:hAnsi="Times New Roman" w:cs="Times New Roman"/>
          <w:b/>
          <w:sz w:val="28"/>
          <w:szCs w:val="32"/>
        </w:rPr>
      </w:pPr>
    </w:p>
    <w:p w:rsidR="008D4ECB" w:rsidRPr="001F406F" w:rsidRDefault="00DB65E0" w:rsidP="008D4ECB">
      <w:pPr>
        <w:numPr>
          <w:ilvl w:val="0"/>
          <w:numId w:val="14"/>
        </w:numPr>
        <w:spacing w:after="0" w:line="360" w:lineRule="auto"/>
        <w:rPr>
          <w:rFonts w:ascii="Times New Roman" w:hAnsi="Times New Roman" w:cs="Times New Roman"/>
          <w:b/>
          <w:sz w:val="28"/>
          <w:szCs w:val="32"/>
        </w:rPr>
      </w:pPr>
      <w:r w:rsidRPr="001F406F">
        <w:rPr>
          <w:rFonts w:ascii="Times New Roman" w:hAnsi="Times New Roman" w:cs="Times New Roman"/>
          <w:b/>
          <w:sz w:val="28"/>
          <w:szCs w:val="32"/>
        </w:rPr>
        <w:t>Deployment Diagram</w:t>
      </w:r>
    </w:p>
    <w:p w:rsidR="00E44F9B" w:rsidRPr="001F406F" w:rsidRDefault="00E44F9B" w:rsidP="00E44F9B">
      <w:pPr>
        <w:spacing w:after="0" w:line="360" w:lineRule="auto"/>
        <w:rPr>
          <w:rFonts w:ascii="Times New Roman" w:hAnsi="Times New Roman" w:cs="Times New Roman"/>
          <w:b/>
          <w:sz w:val="28"/>
          <w:szCs w:val="32"/>
        </w:rPr>
      </w:pPr>
    </w:p>
    <w:p w:rsidR="008D4ECB" w:rsidRPr="001F406F" w:rsidRDefault="008D4ECB" w:rsidP="008D4ECB">
      <w:pPr>
        <w:spacing w:after="0" w:line="360" w:lineRule="auto"/>
        <w:rPr>
          <w:rFonts w:ascii="Times New Roman" w:hAnsi="Times New Roman" w:cs="Times New Roman"/>
          <w:b/>
          <w:sz w:val="28"/>
          <w:szCs w:val="32"/>
        </w:rPr>
      </w:pPr>
      <w:r w:rsidRPr="001F406F">
        <w:rPr>
          <w:rFonts w:ascii="Times New Roman" w:hAnsi="Times New Roman" w:cs="Times New Roman"/>
          <w:b/>
          <w:noProof/>
          <w:sz w:val="28"/>
          <w:szCs w:val="32"/>
          <w:lang w:eastAsia="en-US"/>
        </w:rPr>
        <w:lastRenderedPageBreak/>
        <w:drawing>
          <wp:inline distT="0" distB="0" distL="0" distR="0">
            <wp:extent cx="5943600" cy="692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924675"/>
                    </a:xfrm>
                    <a:prstGeom prst="rect">
                      <a:avLst/>
                    </a:prstGeom>
                  </pic:spPr>
                </pic:pic>
              </a:graphicData>
            </a:graphic>
          </wp:inline>
        </w:drawing>
      </w:r>
    </w:p>
    <w:p w:rsidR="00DB65E0" w:rsidRPr="001F406F" w:rsidRDefault="00DB65E0" w:rsidP="00DB65E0">
      <w:pPr>
        <w:spacing w:after="0" w:line="360" w:lineRule="auto"/>
        <w:jc w:val="center"/>
        <w:rPr>
          <w:rFonts w:ascii="Times New Roman" w:hAnsi="Times New Roman" w:cs="Times New Roman"/>
          <w:b/>
          <w:sz w:val="28"/>
          <w:szCs w:val="32"/>
        </w:rPr>
      </w:pPr>
    </w:p>
    <w:p w:rsidR="00E44F9B" w:rsidRPr="001F406F" w:rsidRDefault="00E44F9B" w:rsidP="00DB65E0">
      <w:pPr>
        <w:rPr>
          <w:rFonts w:ascii="Times New Roman" w:hAnsi="Times New Roman" w:cs="Times New Roman"/>
          <w:lang w:val="en-IN"/>
        </w:rPr>
      </w:pPr>
    </w:p>
    <w:p w:rsidR="00DB65E0" w:rsidRPr="001F406F" w:rsidRDefault="00DB65E0" w:rsidP="00DB65E0">
      <w:pPr>
        <w:jc w:val="center"/>
        <w:rPr>
          <w:rFonts w:ascii="Times New Roman" w:hAnsi="Times New Roman" w:cs="Times New Roman"/>
          <w:b/>
          <w:sz w:val="28"/>
          <w:szCs w:val="28"/>
          <w:lang w:val="en-IN"/>
        </w:rPr>
      </w:pPr>
      <w:r w:rsidRPr="001F406F">
        <w:rPr>
          <w:rFonts w:ascii="Times New Roman" w:hAnsi="Times New Roman" w:cs="Times New Roman"/>
          <w:b/>
          <w:sz w:val="28"/>
          <w:szCs w:val="28"/>
          <w:lang w:val="en-IN"/>
        </w:rPr>
        <w:t>Testing</w:t>
      </w:r>
    </w:p>
    <w:p w:rsidR="00DB65E0" w:rsidRPr="001F406F" w:rsidRDefault="00DB65E0" w:rsidP="00DB65E0">
      <w:pPr>
        <w:spacing w:after="160" w:line="256" w:lineRule="auto"/>
        <w:rPr>
          <w:rFonts w:ascii="Times New Roman" w:hAnsi="Times New Roman" w:cs="Times New Roman"/>
          <w:b/>
          <w:sz w:val="28"/>
          <w:szCs w:val="28"/>
          <w:lang w:val="en-IN"/>
        </w:rPr>
      </w:pPr>
    </w:p>
    <w:p w:rsidR="00DB65E0" w:rsidRPr="001F406F" w:rsidRDefault="00DB65E0" w:rsidP="00DB65E0">
      <w:pPr>
        <w:rPr>
          <w:rFonts w:ascii="Times New Roman" w:hAnsi="Times New Roman" w:cs="Times New Roman"/>
          <w:color w:val="000000"/>
          <w:shd w:val="clear" w:color="auto" w:fill="FFFFFF"/>
        </w:rPr>
      </w:pPr>
      <w:r w:rsidRPr="001F406F">
        <w:rPr>
          <w:rFonts w:ascii="Times New Roman" w:hAnsi="Times New Roman" w:cs="Times New Roman"/>
          <w:color w:val="000000"/>
          <w:shd w:val="clear" w:color="auto" w:fill="FFFFFF"/>
        </w:rPr>
        <w:lastRenderedPageBreak/>
        <w:t>Software Testing is necessary because we all make mistakes. Some of those mistakes are unimportant, but some of them are expensive or dangerous. We need to check </w:t>
      </w:r>
      <w:r w:rsidRPr="001F406F">
        <w:rPr>
          <w:rStyle w:val="apple-converted-space"/>
          <w:rFonts w:ascii="Times New Roman" w:hAnsi="Times New Roman" w:cs="Times New Roman"/>
          <w:color w:val="000000"/>
          <w:shd w:val="clear" w:color="auto" w:fill="FFFFFF"/>
        </w:rPr>
        <w:t>everything</w:t>
      </w:r>
      <w:r w:rsidRPr="001F406F">
        <w:rPr>
          <w:rFonts w:ascii="Times New Roman" w:hAnsi="Times New Roman" w:cs="Times New Roman"/>
          <w:color w:val="000000"/>
          <w:shd w:val="clear" w:color="auto" w:fill="FFFFFF"/>
        </w:rPr>
        <w:t xml:space="preserve"> and anything we produce because things can always go wrong.</w:t>
      </w:r>
    </w:p>
    <w:p w:rsidR="00DB65E0" w:rsidRPr="001F406F" w:rsidRDefault="00DB65E0" w:rsidP="00DB65E0">
      <w:pPr>
        <w:spacing w:after="160" w:line="256" w:lineRule="auto"/>
        <w:rPr>
          <w:rFonts w:ascii="Times New Roman" w:hAnsi="Times New Roman" w:cs="Times New Roman"/>
          <w:b/>
          <w:sz w:val="28"/>
          <w:szCs w:val="28"/>
        </w:rPr>
      </w:pPr>
    </w:p>
    <w:p w:rsidR="00E44F9B" w:rsidRDefault="00E44F9B" w:rsidP="00DB65E0">
      <w:pPr>
        <w:jc w:val="center"/>
        <w:rPr>
          <w:rFonts w:ascii="Times New Roman" w:hAnsi="Times New Roman" w:cs="Times New Roman"/>
          <w:b/>
          <w:sz w:val="28"/>
          <w:szCs w:val="28"/>
        </w:rPr>
      </w:pPr>
    </w:p>
    <w:p w:rsidR="00CD5925" w:rsidRPr="001F406F" w:rsidRDefault="00CD5925" w:rsidP="00DB65E0">
      <w:pPr>
        <w:jc w:val="center"/>
        <w:rPr>
          <w:rFonts w:ascii="Times New Roman" w:hAnsi="Times New Roman" w:cs="Times New Roman"/>
          <w:b/>
          <w:sz w:val="28"/>
          <w:szCs w:val="28"/>
        </w:rPr>
      </w:pPr>
    </w:p>
    <w:p w:rsidR="00DB65E0" w:rsidRPr="001F406F" w:rsidRDefault="00DB65E0" w:rsidP="00DB65E0">
      <w:pPr>
        <w:jc w:val="center"/>
        <w:rPr>
          <w:rFonts w:ascii="Times New Roman" w:hAnsi="Times New Roman" w:cs="Times New Roman"/>
          <w:b/>
          <w:sz w:val="28"/>
          <w:szCs w:val="28"/>
        </w:rPr>
      </w:pPr>
      <w:r w:rsidRPr="001F406F">
        <w:rPr>
          <w:rFonts w:ascii="Times New Roman" w:hAnsi="Times New Roman" w:cs="Times New Roman"/>
          <w:b/>
          <w:sz w:val="28"/>
          <w:szCs w:val="28"/>
        </w:rPr>
        <w:t xml:space="preserve"> TYPES OF TESTING PERFORMED</w:t>
      </w:r>
    </w:p>
    <w:p w:rsidR="00DB65E0" w:rsidRPr="001F406F" w:rsidRDefault="00DB65E0" w:rsidP="00E44F9B">
      <w:pPr>
        <w:rPr>
          <w:rFonts w:ascii="Times New Roman" w:hAnsi="Times New Roman" w:cs="Times New Roman"/>
          <w:sz w:val="28"/>
          <w:szCs w:val="28"/>
        </w:rPr>
      </w:pPr>
    </w:p>
    <w:p w:rsidR="00542342" w:rsidRPr="00542342" w:rsidRDefault="00DB65E0" w:rsidP="00DB65E0">
      <w:pPr>
        <w:pStyle w:val="ListParagraph"/>
        <w:widowControl w:val="0"/>
        <w:numPr>
          <w:ilvl w:val="0"/>
          <w:numId w:val="16"/>
        </w:numPr>
        <w:suppressAutoHyphens w:val="0"/>
        <w:autoSpaceDE w:val="0"/>
        <w:autoSpaceDN w:val="0"/>
        <w:adjustRightInd w:val="0"/>
        <w:spacing w:line="264" w:lineRule="auto"/>
        <w:jc w:val="both"/>
        <w:rPr>
          <w:rFonts w:ascii="Times New Roman" w:hAnsi="Times New Roman" w:cs="Times New Roman"/>
          <w:b/>
        </w:rPr>
      </w:pPr>
      <w:r w:rsidRPr="00542342">
        <w:rPr>
          <w:rFonts w:ascii="Times New Roman" w:hAnsi="Times New Roman" w:cs="Times New Roman"/>
          <w:b/>
        </w:rPr>
        <w:t>UNIT TESTING</w:t>
      </w:r>
      <w:r w:rsidR="00542342" w:rsidRPr="00542342">
        <w:rPr>
          <w:rFonts w:ascii="Times New Roman" w:hAnsi="Times New Roman" w:cs="Times New Roman"/>
          <w:b/>
        </w:rPr>
        <w:t xml:space="preserve"> </w:t>
      </w:r>
      <w:r w:rsidRPr="00542342">
        <w:rPr>
          <w:rFonts w:ascii="Times New Roman" w:hAnsi="Times New Roman" w:cs="Times New Roman"/>
          <w:b/>
        </w:rPr>
        <w:t>:</w:t>
      </w:r>
      <w:r w:rsidR="00542342" w:rsidRPr="00542342">
        <w:rPr>
          <w:rFonts w:ascii="Times New Roman" w:hAnsi="Times New Roman" w:cs="Times New Roman"/>
          <w:b/>
        </w:rPr>
        <w:t xml:space="preserve"> </w:t>
      </w:r>
    </w:p>
    <w:p w:rsidR="00DB65E0" w:rsidRPr="001F406F" w:rsidRDefault="00DB65E0" w:rsidP="00542342">
      <w:pPr>
        <w:pStyle w:val="ListParagraph"/>
        <w:widowControl w:val="0"/>
        <w:suppressAutoHyphens w:val="0"/>
        <w:autoSpaceDE w:val="0"/>
        <w:autoSpaceDN w:val="0"/>
        <w:adjustRightInd w:val="0"/>
        <w:spacing w:line="264" w:lineRule="auto"/>
        <w:ind w:left="1440"/>
        <w:jc w:val="both"/>
        <w:rPr>
          <w:rFonts w:ascii="Times New Roman" w:hAnsi="Times New Roman" w:cs="Times New Roman"/>
        </w:rPr>
      </w:pPr>
      <w:r w:rsidRPr="001F406F">
        <w:rPr>
          <w:rFonts w:ascii="Times New Roman" w:hAnsi="Times New Roman" w:cs="Times New Roman"/>
        </w:rPr>
        <w:t xml:space="preserve"> Each individual web page is tested, whether they are working correctly or not and giving us the desired output.</w:t>
      </w:r>
    </w:p>
    <w:p w:rsidR="00542342" w:rsidRPr="00542342" w:rsidRDefault="00DB65E0" w:rsidP="00DB65E0">
      <w:pPr>
        <w:pStyle w:val="ListParagraph"/>
        <w:widowControl w:val="0"/>
        <w:numPr>
          <w:ilvl w:val="0"/>
          <w:numId w:val="16"/>
        </w:numPr>
        <w:suppressAutoHyphens w:val="0"/>
        <w:autoSpaceDE w:val="0"/>
        <w:autoSpaceDN w:val="0"/>
        <w:adjustRightInd w:val="0"/>
        <w:spacing w:line="264" w:lineRule="auto"/>
        <w:jc w:val="both"/>
        <w:rPr>
          <w:rFonts w:ascii="Times New Roman" w:hAnsi="Times New Roman" w:cs="Times New Roman"/>
          <w:b/>
        </w:rPr>
      </w:pPr>
      <w:r w:rsidRPr="00542342">
        <w:rPr>
          <w:rFonts w:ascii="Times New Roman" w:hAnsi="Times New Roman" w:cs="Times New Roman"/>
          <w:b/>
        </w:rPr>
        <w:t xml:space="preserve">REGRESSION TESTING: </w:t>
      </w:r>
      <w:r w:rsidR="00542342" w:rsidRPr="00542342">
        <w:rPr>
          <w:rFonts w:ascii="Times New Roman" w:hAnsi="Times New Roman" w:cs="Times New Roman"/>
          <w:b/>
        </w:rPr>
        <w:t xml:space="preserve">                                                                                                                                           </w:t>
      </w:r>
    </w:p>
    <w:p w:rsidR="00DB65E0" w:rsidRPr="00542342" w:rsidRDefault="00542342" w:rsidP="00542342">
      <w:pPr>
        <w:widowControl w:val="0"/>
        <w:suppressAutoHyphens w:val="0"/>
        <w:autoSpaceDE w:val="0"/>
        <w:autoSpaceDN w:val="0"/>
        <w:adjustRightInd w:val="0"/>
        <w:spacing w:line="264" w:lineRule="auto"/>
        <w:ind w:left="360"/>
        <w:jc w:val="both"/>
        <w:rPr>
          <w:rFonts w:ascii="Times New Roman" w:hAnsi="Times New Roman" w:cs="Times New Roman"/>
        </w:rPr>
      </w:pPr>
      <w:r>
        <w:rPr>
          <w:rFonts w:ascii="Times New Roman" w:hAnsi="Times New Roman" w:cs="Times New Roman"/>
        </w:rPr>
        <w:t xml:space="preserve">                 </w:t>
      </w:r>
      <w:r w:rsidR="00DB65E0" w:rsidRPr="00542342">
        <w:rPr>
          <w:rFonts w:ascii="Times New Roman" w:hAnsi="Times New Roman" w:cs="Times New Roman"/>
        </w:rPr>
        <w:t>We made changes to data and checked whether they are reflected in the reports or not.</w:t>
      </w:r>
    </w:p>
    <w:p w:rsidR="00542342" w:rsidRPr="00542342" w:rsidRDefault="00DB65E0" w:rsidP="00DB65E0">
      <w:pPr>
        <w:pStyle w:val="ListParagraph"/>
        <w:widowControl w:val="0"/>
        <w:numPr>
          <w:ilvl w:val="0"/>
          <w:numId w:val="16"/>
        </w:numPr>
        <w:suppressAutoHyphens w:val="0"/>
        <w:autoSpaceDE w:val="0"/>
        <w:autoSpaceDN w:val="0"/>
        <w:adjustRightInd w:val="0"/>
        <w:spacing w:line="264" w:lineRule="auto"/>
        <w:jc w:val="both"/>
        <w:rPr>
          <w:rFonts w:ascii="Times New Roman" w:hAnsi="Times New Roman" w:cs="Times New Roman"/>
          <w:b/>
        </w:rPr>
      </w:pPr>
      <w:r w:rsidRPr="00542342">
        <w:rPr>
          <w:rFonts w:ascii="Times New Roman" w:hAnsi="Times New Roman" w:cs="Times New Roman"/>
          <w:b/>
        </w:rPr>
        <w:t xml:space="preserve">SYSTEM TESTING: </w:t>
      </w:r>
    </w:p>
    <w:p w:rsidR="00DB65E0" w:rsidRPr="00542342" w:rsidRDefault="00542342" w:rsidP="00542342">
      <w:pPr>
        <w:widowControl w:val="0"/>
        <w:suppressAutoHyphens w:val="0"/>
        <w:autoSpaceDE w:val="0"/>
        <w:autoSpaceDN w:val="0"/>
        <w:adjustRightInd w:val="0"/>
        <w:spacing w:line="264" w:lineRule="auto"/>
        <w:ind w:left="360"/>
        <w:jc w:val="both"/>
        <w:rPr>
          <w:rFonts w:ascii="Times New Roman" w:hAnsi="Times New Roman" w:cs="Times New Roman"/>
        </w:rPr>
      </w:pPr>
      <w:r>
        <w:rPr>
          <w:rFonts w:ascii="Times New Roman" w:hAnsi="Times New Roman" w:cs="Times New Roman"/>
        </w:rPr>
        <w:t xml:space="preserve">                             </w:t>
      </w:r>
      <w:r w:rsidRPr="00542342">
        <w:rPr>
          <w:rFonts w:ascii="Times New Roman" w:hAnsi="Times New Roman" w:cs="Times New Roman"/>
        </w:rPr>
        <w:t xml:space="preserve">     </w:t>
      </w:r>
      <w:r w:rsidR="00DB65E0" w:rsidRPr="00542342">
        <w:rPr>
          <w:rFonts w:ascii="Times New Roman" w:hAnsi="Times New Roman" w:cs="Times New Roman"/>
        </w:rPr>
        <w:t>The whole framework is tested in order to check all the modules. All functions from creating a requisition to Report generation is tested.</w:t>
      </w:r>
    </w:p>
    <w:p w:rsidR="00DB65E0" w:rsidRPr="001F406F" w:rsidRDefault="00DB65E0" w:rsidP="00DB65E0">
      <w:pPr>
        <w:tabs>
          <w:tab w:val="left" w:pos="0"/>
          <w:tab w:val="center" w:pos="4680"/>
          <w:tab w:val="left" w:pos="6100"/>
        </w:tabs>
        <w:spacing w:after="0" w:line="360" w:lineRule="auto"/>
        <w:rPr>
          <w:rFonts w:ascii="Times New Roman" w:hAnsi="Times New Roman" w:cs="Times New Roman"/>
          <w:b/>
          <w:sz w:val="28"/>
          <w:szCs w:val="28"/>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28"/>
          <w:szCs w:val="28"/>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28"/>
          <w:szCs w:val="28"/>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28"/>
          <w:szCs w:val="28"/>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28"/>
          <w:szCs w:val="28"/>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28"/>
          <w:szCs w:val="28"/>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28"/>
          <w:szCs w:val="28"/>
        </w:rPr>
      </w:pPr>
    </w:p>
    <w:p w:rsidR="00E44F9B" w:rsidRPr="001F406F" w:rsidRDefault="00E44F9B" w:rsidP="00CE6805">
      <w:pPr>
        <w:tabs>
          <w:tab w:val="left" w:pos="0"/>
          <w:tab w:val="center" w:pos="4680"/>
          <w:tab w:val="left" w:pos="6100"/>
        </w:tabs>
        <w:spacing w:after="0" w:line="360" w:lineRule="auto"/>
        <w:rPr>
          <w:rFonts w:ascii="Times New Roman" w:hAnsi="Times New Roman" w:cs="Times New Roman"/>
          <w:b/>
          <w:sz w:val="28"/>
          <w:szCs w:val="28"/>
        </w:rPr>
      </w:pPr>
    </w:p>
    <w:p w:rsidR="00DB65E0" w:rsidRPr="001F406F" w:rsidRDefault="00DB65E0" w:rsidP="00B54FAB">
      <w:pPr>
        <w:tabs>
          <w:tab w:val="left" w:pos="0"/>
          <w:tab w:val="center" w:pos="4680"/>
          <w:tab w:val="left" w:pos="6100"/>
        </w:tabs>
        <w:spacing w:after="0" w:line="360" w:lineRule="auto"/>
        <w:rPr>
          <w:rFonts w:ascii="Times New Roman" w:hAnsi="Times New Roman" w:cs="Times New Roman"/>
          <w:b/>
          <w:sz w:val="32"/>
          <w:szCs w:val="32"/>
        </w:rPr>
      </w:pPr>
    </w:p>
    <w:p w:rsidR="00DB65E0" w:rsidRPr="001F406F" w:rsidRDefault="00DB65E0" w:rsidP="00DB65E0">
      <w:pPr>
        <w:spacing w:line="360" w:lineRule="auto"/>
        <w:jc w:val="center"/>
        <w:rPr>
          <w:rFonts w:ascii="Times New Roman" w:hAnsi="Times New Roman" w:cs="Times New Roman"/>
          <w:b/>
          <w:sz w:val="28"/>
          <w:szCs w:val="28"/>
        </w:rPr>
      </w:pPr>
      <w:r w:rsidRPr="001F406F">
        <w:rPr>
          <w:rFonts w:ascii="Times New Roman" w:hAnsi="Times New Roman" w:cs="Times New Roman"/>
          <w:b/>
          <w:sz w:val="28"/>
          <w:szCs w:val="28"/>
        </w:rPr>
        <w:t>Drawbacks and limitations of our project</w:t>
      </w:r>
    </w:p>
    <w:p w:rsidR="00DB65E0" w:rsidRPr="001F406F" w:rsidRDefault="00037591" w:rsidP="00B54FAB">
      <w:pPr>
        <w:numPr>
          <w:ilvl w:val="0"/>
          <w:numId w:val="26"/>
        </w:numPr>
        <w:shd w:val="clear" w:color="auto" w:fill="FFFFFF"/>
        <w:suppressAutoHyphens w:val="0"/>
        <w:spacing w:before="100" w:beforeAutospacing="1" w:after="150" w:line="240" w:lineRule="auto"/>
        <w:rPr>
          <w:rFonts w:ascii="Times New Roman" w:eastAsia="Times New Roman" w:hAnsi="Times New Roman" w:cs="Times New Roman"/>
          <w:color w:val="313131"/>
          <w:sz w:val="23"/>
          <w:szCs w:val="23"/>
          <w:lang w:eastAsia="en-US"/>
        </w:rPr>
      </w:pPr>
      <w:r>
        <w:rPr>
          <w:rFonts w:ascii="Times New Roman" w:hAnsi="Times New Roman" w:cs="Times New Roman"/>
        </w:rPr>
        <w:t>We do no</w:t>
      </w:r>
      <w:r w:rsidR="00DB65E0" w:rsidRPr="001F406F">
        <w:rPr>
          <w:rFonts w:ascii="Times New Roman" w:hAnsi="Times New Roman" w:cs="Times New Roman"/>
        </w:rPr>
        <w:t>t</w:t>
      </w:r>
      <w:r>
        <w:rPr>
          <w:rFonts w:ascii="Times New Roman" w:hAnsi="Times New Roman" w:cs="Times New Roman"/>
        </w:rPr>
        <w:t xml:space="preserve"> </w:t>
      </w:r>
      <w:r w:rsidR="002C0DCA" w:rsidRPr="001F406F">
        <w:rPr>
          <w:rFonts w:ascii="Times New Roman" w:eastAsia="Times New Roman" w:hAnsi="Times New Roman" w:cs="Times New Roman"/>
          <w:color w:val="313131"/>
          <w:sz w:val="23"/>
          <w:szCs w:val="23"/>
          <w:lang w:eastAsia="en-US"/>
        </w:rPr>
        <w:t>k</w:t>
      </w:r>
      <w:r w:rsidR="00B54FAB" w:rsidRPr="001F406F">
        <w:rPr>
          <w:rFonts w:ascii="Times New Roman" w:eastAsia="Times New Roman" w:hAnsi="Times New Roman" w:cs="Times New Roman"/>
          <w:color w:val="313131"/>
          <w:sz w:val="23"/>
          <w:szCs w:val="23"/>
          <w:lang w:eastAsia="en-US"/>
        </w:rPr>
        <w:t>eep a work log of task.</w:t>
      </w:r>
    </w:p>
    <w:p w:rsidR="00B54FAB" w:rsidRPr="001F406F" w:rsidRDefault="00B54FAB" w:rsidP="00B54FAB">
      <w:pPr>
        <w:numPr>
          <w:ilvl w:val="0"/>
          <w:numId w:val="26"/>
        </w:numPr>
        <w:shd w:val="clear" w:color="auto" w:fill="FFFFFF"/>
        <w:suppressAutoHyphens w:val="0"/>
        <w:spacing w:before="100" w:beforeAutospacing="1" w:after="150" w:line="240" w:lineRule="auto"/>
        <w:rPr>
          <w:rFonts w:ascii="Times New Roman" w:eastAsia="Times New Roman" w:hAnsi="Times New Roman" w:cs="Times New Roman"/>
          <w:color w:val="313131"/>
          <w:sz w:val="23"/>
          <w:szCs w:val="23"/>
          <w:lang w:eastAsia="en-US"/>
        </w:rPr>
      </w:pPr>
      <w:r w:rsidRPr="001F406F">
        <w:rPr>
          <w:rFonts w:ascii="Times New Roman" w:hAnsi="Times New Roman" w:cs="Times New Roman"/>
        </w:rPr>
        <w:lastRenderedPageBreak/>
        <w:t xml:space="preserve">We do not </w:t>
      </w:r>
      <w:r w:rsidR="002C0DCA" w:rsidRPr="001F406F">
        <w:rPr>
          <w:rFonts w:ascii="Times New Roman" w:hAnsi="Times New Roman" w:cs="Times New Roman"/>
        </w:rPr>
        <w:t>provide approval for maintaining hour details.</w:t>
      </w:r>
    </w:p>
    <w:p w:rsidR="002C0DCA" w:rsidRPr="001F406F" w:rsidRDefault="002C0DCA" w:rsidP="00B54FAB">
      <w:pPr>
        <w:numPr>
          <w:ilvl w:val="0"/>
          <w:numId w:val="26"/>
        </w:numPr>
        <w:shd w:val="clear" w:color="auto" w:fill="FFFFFF"/>
        <w:suppressAutoHyphens w:val="0"/>
        <w:spacing w:before="100" w:beforeAutospacing="1" w:after="150" w:line="240" w:lineRule="auto"/>
        <w:rPr>
          <w:rFonts w:ascii="Times New Roman" w:eastAsia="Times New Roman" w:hAnsi="Times New Roman" w:cs="Times New Roman"/>
          <w:color w:val="313131"/>
          <w:sz w:val="23"/>
          <w:szCs w:val="23"/>
          <w:lang w:eastAsia="en-US"/>
        </w:rPr>
      </w:pPr>
      <w:r w:rsidRPr="001F406F">
        <w:rPr>
          <w:rFonts w:ascii="Times New Roman" w:eastAsia="Times New Roman" w:hAnsi="Times New Roman" w:cs="Times New Roman"/>
          <w:color w:val="313131"/>
          <w:sz w:val="23"/>
          <w:szCs w:val="23"/>
          <w:lang w:eastAsia="en-US"/>
        </w:rPr>
        <w:t>We do not generate bills for the working hours in the system.</w:t>
      </w: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rPr>
          <w:rFonts w:ascii="Times New Roman" w:hAnsi="Times New Roman" w:cs="Times New Roman"/>
          <w:b/>
          <w:sz w:val="32"/>
          <w:szCs w:val="32"/>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Default="002C0DCA" w:rsidP="00037591">
      <w:pPr>
        <w:tabs>
          <w:tab w:val="left" w:pos="0"/>
          <w:tab w:val="center" w:pos="4680"/>
          <w:tab w:val="left" w:pos="6100"/>
        </w:tabs>
        <w:spacing w:after="0" w:line="360" w:lineRule="auto"/>
        <w:rPr>
          <w:rFonts w:ascii="Times New Roman" w:hAnsi="Times New Roman" w:cs="Times New Roman"/>
          <w:b/>
          <w:sz w:val="32"/>
          <w:szCs w:val="32"/>
        </w:rPr>
      </w:pPr>
    </w:p>
    <w:p w:rsidR="00907146" w:rsidRDefault="00907146"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6D21B5" w:rsidRDefault="006D21B5"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6D21B5" w:rsidRDefault="006D21B5"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6D21B5" w:rsidRPr="001F406F" w:rsidRDefault="006D21B5"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spacing w:after="160" w:line="256" w:lineRule="auto"/>
        <w:ind w:left="1440" w:firstLine="720"/>
        <w:rPr>
          <w:rFonts w:ascii="Times New Roman" w:hAnsi="Times New Roman" w:cs="Times New Roman"/>
          <w:b/>
          <w:sz w:val="28"/>
          <w:szCs w:val="28"/>
        </w:rPr>
      </w:pPr>
      <w:r w:rsidRPr="001F406F">
        <w:rPr>
          <w:rFonts w:ascii="Times New Roman" w:hAnsi="Times New Roman" w:cs="Times New Roman"/>
          <w:b/>
          <w:sz w:val="28"/>
          <w:szCs w:val="28"/>
        </w:rPr>
        <w:t>Future Enhancement and Conclusion</w:t>
      </w:r>
    </w:p>
    <w:p w:rsidR="002C0DCA" w:rsidRPr="001F406F" w:rsidRDefault="002C0DCA" w:rsidP="00DB65E0">
      <w:pPr>
        <w:spacing w:after="160" w:line="256" w:lineRule="auto"/>
        <w:rPr>
          <w:rFonts w:ascii="Times New Roman" w:hAnsi="Times New Roman" w:cs="Times New Roman"/>
          <w:lang w:val="en-IN"/>
        </w:rPr>
      </w:pPr>
    </w:p>
    <w:p w:rsidR="002C0DCA" w:rsidRPr="001F406F" w:rsidRDefault="002C0DCA" w:rsidP="002C0DCA">
      <w:pPr>
        <w:numPr>
          <w:ilvl w:val="0"/>
          <w:numId w:val="19"/>
        </w:numPr>
        <w:shd w:val="clear" w:color="auto" w:fill="FFFFFF"/>
        <w:suppressAutoHyphens w:val="0"/>
        <w:spacing w:before="100" w:beforeAutospacing="1" w:after="150" w:line="240" w:lineRule="auto"/>
        <w:rPr>
          <w:rFonts w:ascii="Times New Roman" w:eastAsia="Times New Roman" w:hAnsi="Times New Roman" w:cs="Times New Roman"/>
          <w:color w:val="313131"/>
          <w:sz w:val="23"/>
          <w:szCs w:val="23"/>
          <w:lang w:eastAsia="en-US"/>
        </w:rPr>
      </w:pPr>
      <w:r w:rsidRPr="001F406F">
        <w:rPr>
          <w:rFonts w:ascii="Times New Roman" w:hAnsi="Times New Roman" w:cs="Times New Roman"/>
        </w:rPr>
        <w:lastRenderedPageBreak/>
        <w:t>To</w:t>
      </w:r>
      <w:r w:rsidR="00037591">
        <w:rPr>
          <w:rFonts w:ascii="Times New Roman" w:hAnsi="Times New Roman" w:cs="Times New Roman"/>
        </w:rPr>
        <w:t xml:space="preserve"> </w:t>
      </w:r>
      <w:r w:rsidRPr="001F406F">
        <w:rPr>
          <w:rFonts w:ascii="Times New Roman" w:eastAsia="Times New Roman" w:hAnsi="Times New Roman" w:cs="Times New Roman"/>
          <w:color w:val="313131"/>
          <w:sz w:val="23"/>
          <w:szCs w:val="23"/>
          <w:lang w:eastAsia="en-US"/>
        </w:rPr>
        <w:t>keep a work log of task.</w:t>
      </w:r>
    </w:p>
    <w:p w:rsidR="002C0DCA" w:rsidRPr="001F406F" w:rsidRDefault="002C0DCA" w:rsidP="002C0DCA">
      <w:pPr>
        <w:numPr>
          <w:ilvl w:val="0"/>
          <w:numId w:val="19"/>
        </w:numPr>
        <w:shd w:val="clear" w:color="auto" w:fill="FFFFFF"/>
        <w:suppressAutoHyphens w:val="0"/>
        <w:spacing w:before="100" w:beforeAutospacing="1" w:after="150" w:line="240" w:lineRule="auto"/>
        <w:rPr>
          <w:rFonts w:ascii="Times New Roman" w:eastAsia="Times New Roman" w:hAnsi="Times New Roman" w:cs="Times New Roman"/>
          <w:color w:val="313131"/>
          <w:sz w:val="23"/>
          <w:szCs w:val="23"/>
          <w:lang w:eastAsia="en-US"/>
        </w:rPr>
      </w:pPr>
      <w:r w:rsidRPr="001F406F">
        <w:rPr>
          <w:rFonts w:ascii="Times New Roman" w:hAnsi="Times New Roman" w:cs="Times New Roman"/>
        </w:rPr>
        <w:t>To provide approval for maintaining hour details.</w:t>
      </w:r>
    </w:p>
    <w:p w:rsidR="002C0DCA" w:rsidRPr="001F406F" w:rsidRDefault="002C0DCA" w:rsidP="002C0DCA">
      <w:pPr>
        <w:numPr>
          <w:ilvl w:val="0"/>
          <w:numId w:val="19"/>
        </w:numPr>
        <w:shd w:val="clear" w:color="auto" w:fill="FFFFFF"/>
        <w:suppressAutoHyphens w:val="0"/>
        <w:spacing w:before="100" w:beforeAutospacing="1" w:after="150" w:line="240" w:lineRule="auto"/>
        <w:rPr>
          <w:rFonts w:ascii="Times New Roman" w:eastAsia="Times New Roman" w:hAnsi="Times New Roman" w:cs="Times New Roman"/>
          <w:color w:val="313131"/>
          <w:sz w:val="23"/>
          <w:szCs w:val="23"/>
          <w:lang w:eastAsia="en-US"/>
        </w:rPr>
      </w:pPr>
      <w:r w:rsidRPr="001F406F">
        <w:rPr>
          <w:rFonts w:ascii="Times New Roman" w:eastAsia="Times New Roman" w:hAnsi="Times New Roman" w:cs="Times New Roman"/>
          <w:color w:val="313131"/>
          <w:sz w:val="23"/>
          <w:szCs w:val="23"/>
          <w:lang w:eastAsia="en-US"/>
        </w:rPr>
        <w:t>To generate bills for the working hours in the system.</w:t>
      </w:r>
    </w:p>
    <w:p w:rsidR="002C0DCA" w:rsidRPr="001F406F" w:rsidRDefault="002C0DCA" w:rsidP="002C0DCA">
      <w:pPr>
        <w:pStyle w:val="ListParagraph"/>
        <w:numPr>
          <w:ilvl w:val="0"/>
          <w:numId w:val="19"/>
        </w:numPr>
        <w:suppressAutoHyphens w:val="0"/>
        <w:spacing w:after="160" w:line="480" w:lineRule="auto"/>
        <w:contextualSpacing/>
        <w:rPr>
          <w:rFonts w:ascii="Times New Roman" w:hAnsi="Times New Roman" w:cs="Times New Roman"/>
          <w:lang w:val="en-IN"/>
        </w:rPr>
      </w:pPr>
      <w:r w:rsidRPr="001F406F">
        <w:rPr>
          <w:rFonts w:ascii="Times New Roman" w:hAnsi="Times New Roman" w:cs="Times New Roman"/>
          <w:lang w:val="en-IN"/>
        </w:rPr>
        <w:t>To increase the performance of the system.</w:t>
      </w:r>
    </w:p>
    <w:p w:rsidR="002C0DCA" w:rsidRPr="001F406F" w:rsidRDefault="002C0DCA" w:rsidP="002C0DCA">
      <w:pPr>
        <w:pStyle w:val="ListParagraph"/>
        <w:numPr>
          <w:ilvl w:val="0"/>
          <w:numId w:val="19"/>
        </w:numPr>
        <w:suppressAutoHyphens w:val="0"/>
        <w:spacing w:after="160" w:line="480" w:lineRule="auto"/>
        <w:contextualSpacing/>
        <w:rPr>
          <w:rFonts w:ascii="Times New Roman" w:hAnsi="Times New Roman" w:cs="Times New Roman"/>
          <w:lang w:val="en-IN"/>
        </w:rPr>
      </w:pPr>
      <w:r w:rsidRPr="001F406F">
        <w:rPr>
          <w:rFonts w:ascii="Times New Roman" w:hAnsi="Times New Roman" w:cs="Times New Roman"/>
          <w:lang w:val="en-IN"/>
        </w:rPr>
        <w:t>To increase the scalability of the system.</w:t>
      </w:r>
    </w:p>
    <w:p w:rsidR="002C0DCA" w:rsidRPr="001F406F" w:rsidRDefault="002C0DCA" w:rsidP="002C0DCA">
      <w:pPr>
        <w:pStyle w:val="ListParagraph"/>
        <w:numPr>
          <w:ilvl w:val="0"/>
          <w:numId w:val="19"/>
        </w:numPr>
        <w:suppressAutoHyphens w:val="0"/>
        <w:spacing w:after="160" w:line="480" w:lineRule="auto"/>
        <w:contextualSpacing/>
        <w:rPr>
          <w:rFonts w:ascii="Times New Roman" w:hAnsi="Times New Roman" w:cs="Times New Roman"/>
          <w:lang w:val="en-IN"/>
        </w:rPr>
      </w:pPr>
      <w:r w:rsidRPr="001F406F">
        <w:rPr>
          <w:rFonts w:ascii="Times New Roman" w:hAnsi="Times New Roman" w:cs="Times New Roman"/>
          <w:lang w:val="en-IN"/>
        </w:rPr>
        <w:t>Code optimization.</w:t>
      </w:r>
    </w:p>
    <w:p w:rsidR="002C0DCA" w:rsidRPr="001F406F" w:rsidRDefault="002C0DCA" w:rsidP="002C0DCA">
      <w:pPr>
        <w:pStyle w:val="ListParagraph"/>
        <w:numPr>
          <w:ilvl w:val="0"/>
          <w:numId w:val="19"/>
        </w:numPr>
        <w:suppressAutoHyphens w:val="0"/>
        <w:spacing w:after="160" w:line="480" w:lineRule="auto"/>
        <w:contextualSpacing/>
        <w:rPr>
          <w:rFonts w:ascii="Times New Roman" w:hAnsi="Times New Roman" w:cs="Times New Roman"/>
          <w:lang w:val="en-IN"/>
        </w:rPr>
      </w:pPr>
      <w:r w:rsidRPr="001F406F">
        <w:rPr>
          <w:rFonts w:ascii="Times New Roman" w:hAnsi="Times New Roman" w:cs="Times New Roman"/>
          <w:lang w:val="en-IN"/>
        </w:rPr>
        <w:t>Mobile Application for this Project</w:t>
      </w: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pStyle w:val="ListParagraph"/>
        <w:suppressAutoHyphens w:val="0"/>
        <w:spacing w:after="160" w:line="480" w:lineRule="auto"/>
        <w:contextualSpacing/>
        <w:rPr>
          <w:rFonts w:ascii="Times New Roman" w:hAnsi="Times New Roman" w:cs="Times New Roman"/>
          <w:lang w:val="en-IN"/>
        </w:rPr>
      </w:pPr>
    </w:p>
    <w:p w:rsidR="00DB65E0" w:rsidRPr="001F406F" w:rsidRDefault="00DB65E0"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037591" w:rsidRPr="001F406F" w:rsidRDefault="00037591"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2C0DCA" w:rsidRPr="001F406F" w:rsidRDefault="002C0DCA" w:rsidP="00DB65E0">
      <w:pPr>
        <w:tabs>
          <w:tab w:val="left" w:pos="0"/>
          <w:tab w:val="center" w:pos="4680"/>
          <w:tab w:val="left" w:pos="6100"/>
        </w:tabs>
        <w:spacing w:after="0" w:line="360" w:lineRule="auto"/>
        <w:jc w:val="center"/>
        <w:rPr>
          <w:rFonts w:ascii="Times New Roman" w:hAnsi="Times New Roman" w:cs="Times New Roman"/>
          <w:b/>
          <w:sz w:val="32"/>
          <w:szCs w:val="32"/>
        </w:rPr>
      </w:pPr>
    </w:p>
    <w:p w:rsidR="00DB65E0" w:rsidRPr="001F406F" w:rsidRDefault="00DB65E0" w:rsidP="00DB65E0">
      <w:pPr>
        <w:spacing w:before="100" w:after="100"/>
        <w:jc w:val="center"/>
        <w:rPr>
          <w:rFonts w:ascii="Times New Roman" w:hAnsi="Times New Roman" w:cs="Times New Roman"/>
          <w:b/>
          <w:sz w:val="28"/>
          <w:szCs w:val="28"/>
        </w:rPr>
      </w:pPr>
      <w:r w:rsidRPr="001F406F">
        <w:rPr>
          <w:rFonts w:ascii="Times New Roman" w:hAnsi="Times New Roman" w:cs="Times New Roman"/>
          <w:b/>
          <w:sz w:val="28"/>
          <w:szCs w:val="28"/>
        </w:rPr>
        <w:t>Bibliography</w:t>
      </w:r>
    </w:p>
    <w:p w:rsidR="00DB65E0" w:rsidRPr="001F406F" w:rsidRDefault="00DB65E0" w:rsidP="00DB65E0">
      <w:pPr>
        <w:autoSpaceDE w:val="0"/>
        <w:autoSpaceDN w:val="0"/>
        <w:adjustRightInd w:val="0"/>
        <w:spacing w:line="480" w:lineRule="auto"/>
        <w:rPr>
          <w:rFonts w:ascii="Times New Roman" w:hAnsi="Times New Roman" w:cs="Times New Roman"/>
          <w:sz w:val="28"/>
          <w:szCs w:val="28"/>
          <w:lang w:val="en-IN"/>
        </w:rPr>
      </w:pPr>
    </w:p>
    <w:p w:rsidR="002C0DCA" w:rsidRPr="001F406F" w:rsidRDefault="004C5791" w:rsidP="002C0DCA">
      <w:pPr>
        <w:pStyle w:val="ListParagraph"/>
        <w:numPr>
          <w:ilvl w:val="0"/>
          <w:numId w:val="20"/>
        </w:numPr>
        <w:suppressAutoHyphens w:val="0"/>
        <w:autoSpaceDE w:val="0"/>
        <w:autoSpaceDN w:val="0"/>
        <w:adjustRightInd w:val="0"/>
        <w:spacing w:after="0" w:line="480" w:lineRule="auto"/>
        <w:contextualSpacing/>
        <w:rPr>
          <w:rFonts w:ascii="Times New Roman" w:hAnsi="Times New Roman" w:cs="Times New Roman"/>
          <w:lang w:val="en-IN"/>
        </w:rPr>
      </w:pPr>
      <w:hyperlink r:id="rId25" w:history="1">
        <w:r w:rsidR="002C0DCA" w:rsidRPr="001F406F">
          <w:rPr>
            <w:rStyle w:val="Hyperlink"/>
            <w:rFonts w:ascii="Times New Roman" w:hAnsi="Times New Roman" w:cs="Times New Roman"/>
            <w:u w:val="none"/>
            <w:lang w:val="en-IN"/>
          </w:rPr>
          <w:t>https://www.angularminds.com/</w:t>
        </w:r>
      </w:hyperlink>
    </w:p>
    <w:p w:rsidR="00037591" w:rsidRPr="00037591" w:rsidRDefault="004C5791" w:rsidP="00DB65E0">
      <w:pPr>
        <w:pStyle w:val="ListParagraph"/>
        <w:numPr>
          <w:ilvl w:val="0"/>
          <w:numId w:val="20"/>
        </w:numPr>
        <w:suppressAutoHyphens w:val="0"/>
        <w:autoSpaceDE w:val="0"/>
        <w:autoSpaceDN w:val="0"/>
        <w:adjustRightInd w:val="0"/>
        <w:spacing w:after="0" w:line="480" w:lineRule="auto"/>
        <w:contextualSpacing/>
        <w:rPr>
          <w:rFonts w:ascii="Times New Roman" w:hAnsi="Times New Roman" w:cs="Times New Roman"/>
          <w:lang w:val="en-IN"/>
        </w:rPr>
      </w:pPr>
      <w:hyperlink r:id="rId26" w:history="1">
        <w:r w:rsidR="00037591" w:rsidRPr="001A6634">
          <w:rPr>
            <w:rStyle w:val="Hyperlink"/>
            <w:rFonts w:ascii="Arial" w:hAnsi="Arial" w:cs="Arial"/>
            <w:sz w:val="21"/>
            <w:szCs w:val="21"/>
            <w:shd w:val="clear" w:color="auto" w:fill="FFFFFF"/>
          </w:rPr>
          <w:t>https://www.w3schools.com/</w:t>
        </w:r>
      </w:hyperlink>
    </w:p>
    <w:p w:rsidR="00DB65E0" w:rsidRPr="001F406F" w:rsidRDefault="004C5791" w:rsidP="00DB65E0">
      <w:pPr>
        <w:pStyle w:val="ListParagraph"/>
        <w:numPr>
          <w:ilvl w:val="0"/>
          <w:numId w:val="20"/>
        </w:numPr>
        <w:suppressAutoHyphens w:val="0"/>
        <w:autoSpaceDE w:val="0"/>
        <w:autoSpaceDN w:val="0"/>
        <w:adjustRightInd w:val="0"/>
        <w:spacing w:after="0" w:line="480" w:lineRule="auto"/>
        <w:contextualSpacing/>
        <w:rPr>
          <w:rFonts w:ascii="Times New Roman" w:hAnsi="Times New Roman" w:cs="Times New Roman"/>
          <w:lang w:val="en-IN"/>
        </w:rPr>
      </w:pPr>
      <w:hyperlink r:id="rId27" w:history="1">
        <w:r w:rsidR="002C0DCA" w:rsidRPr="001F406F">
          <w:rPr>
            <w:rStyle w:val="Hyperlink"/>
            <w:rFonts w:ascii="Times New Roman" w:hAnsi="Times New Roman" w:cs="Times New Roman"/>
            <w:u w:val="none"/>
            <w:lang w:val="en-IN"/>
          </w:rPr>
          <w:t>https://www.shellscript.sh/</w:t>
        </w:r>
      </w:hyperlink>
    </w:p>
    <w:p w:rsidR="002C0DCA" w:rsidRPr="001F406F" w:rsidRDefault="004C5791" w:rsidP="002C0DCA">
      <w:pPr>
        <w:pStyle w:val="ListParagraph"/>
        <w:numPr>
          <w:ilvl w:val="0"/>
          <w:numId w:val="20"/>
        </w:numPr>
        <w:suppressAutoHyphens w:val="0"/>
        <w:autoSpaceDE w:val="0"/>
        <w:autoSpaceDN w:val="0"/>
        <w:adjustRightInd w:val="0"/>
        <w:spacing w:after="0" w:line="480" w:lineRule="auto"/>
        <w:contextualSpacing/>
        <w:rPr>
          <w:rFonts w:ascii="Times New Roman" w:hAnsi="Times New Roman" w:cs="Times New Roman"/>
          <w:lang w:val="en-IN"/>
        </w:rPr>
      </w:pPr>
      <w:hyperlink r:id="rId28" w:history="1">
        <w:r w:rsidR="002C0DCA" w:rsidRPr="001F406F">
          <w:rPr>
            <w:rStyle w:val="Hyperlink"/>
            <w:rFonts w:ascii="Times New Roman" w:hAnsi="Times New Roman" w:cs="Times New Roman"/>
            <w:u w:val="none"/>
            <w:lang w:val="en-IN"/>
          </w:rPr>
          <w:t>https://docs.angularjs.org/guide/concepts</w:t>
        </w:r>
      </w:hyperlink>
    </w:p>
    <w:p w:rsidR="00037591" w:rsidRPr="00037591" w:rsidRDefault="004C5791" w:rsidP="00037591">
      <w:pPr>
        <w:pStyle w:val="ListParagraph"/>
        <w:numPr>
          <w:ilvl w:val="0"/>
          <w:numId w:val="20"/>
        </w:numPr>
        <w:suppressAutoHyphens w:val="0"/>
        <w:autoSpaceDE w:val="0"/>
        <w:autoSpaceDN w:val="0"/>
        <w:adjustRightInd w:val="0"/>
        <w:spacing w:after="0" w:line="480" w:lineRule="auto"/>
        <w:contextualSpacing/>
        <w:rPr>
          <w:rFonts w:ascii="Times New Roman" w:hAnsi="Times New Roman" w:cs="Times New Roman"/>
          <w:lang w:val="en-IN"/>
        </w:rPr>
      </w:pPr>
      <w:hyperlink r:id="rId29" w:history="1">
        <w:r w:rsidR="002C0DCA" w:rsidRPr="001F406F">
          <w:rPr>
            <w:rStyle w:val="Hyperlink"/>
            <w:rFonts w:ascii="Times New Roman" w:hAnsi="Times New Roman" w:cs="Times New Roman"/>
            <w:u w:val="none"/>
            <w:lang w:val="en-IN"/>
          </w:rPr>
          <w:t>https://docs.mongodb.com/</w:t>
        </w:r>
      </w:hyperlink>
    </w:p>
    <w:p w:rsidR="00DB65E0" w:rsidRPr="00037591" w:rsidRDefault="00037591" w:rsidP="00037591">
      <w:pPr>
        <w:pStyle w:val="ListParagraph"/>
        <w:numPr>
          <w:ilvl w:val="0"/>
          <w:numId w:val="20"/>
        </w:numPr>
        <w:suppressAutoHyphens w:val="0"/>
        <w:autoSpaceDE w:val="0"/>
        <w:autoSpaceDN w:val="0"/>
        <w:adjustRightInd w:val="0"/>
        <w:spacing w:after="0" w:line="480" w:lineRule="auto"/>
        <w:contextualSpacing/>
        <w:rPr>
          <w:rFonts w:ascii="Times New Roman" w:hAnsi="Times New Roman" w:cs="Times New Roman"/>
          <w:lang w:val="en-IN"/>
        </w:rPr>
      </w:pPr>
      <w:r w:rsidRPr="00037591">
        <w:rPr>
          <w:rFonts w:ascii="Arial" w:hAnsi="Arial" w:cs="Arial"/>
          <w:color w:val="006621"/>
          <w:sz w:val="21"/>
          <w:szCs w:val="21"/>
          <w:shd w:val="clear" w:color="auto" w:fill="FFFFFF"/>
        </w:rPr>
        <w:t>https://nodejs.org/en/docs/</w:t>
      </w:r>
    </w:p>
    <w:p w:rsidR="00DB65E0" w:rsidRPr="001F406F" w:rsidRDefault="00DB65E0" w:rsidP="00DB65E0">
      <w:pPr>
        <w:spacing w:after="0" w:line="360" w:lineRule="auto"/>
        <w:jc w:val="center"/>
        <w:rPr>
          <w:rFonts w:ascii="Times New Roman" w:hAnsi="Times New Roman" w:cs="Times New Roman"/>
          <w:sz w:val="24"/>
          <w:szCs w:val="24"/>
        </w:rPr>
      </w:pPr>
    </w:p>
    <w:p w:rsidR="00DB65E0" w:rsidRPr="001F406F" w:rsidRDefault="00DB65E0" w:rsidP="00DB65E0">
      <w:pPr>
        <w:spacing w:after="0" w:line="360" w:lineRule="auto"/>
        <w:jc w:val="center"/>
        <w:rPr>
          <w:rFonts w:ascii="Times New Roman" w:hAnsi="Times New Roman" w:cs="Times New Roman"/>
          <w:b/>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spacing w:after="0"/>
        <w:jc w:val="center"/>
        <w:rPr>
          <w:rFonts w:ascii="Times New Roman" w:hAnsi="Times New Roman" w:cs="Times New Roman"/>
          <w:sz w:val="32"/>
          <w:szCs w:val="32"/>
        </w:rPr>
      </w:pPr>
    </w:p>
    <w:p w:rsidR="00DB65E0" w:rsidRPr="001F406F" w:rsidRDefault="00DB65E0" w:rsidP="00DB65E0">
      <w:pPr>
        <w:tabs>
          <w:tab w:val="left" w:pos="8300"/>
        </w:tabs>
        <w:spacing w:after="0"/>
        <w:jc w:val="center"/>
        <w:rPr>
          <w:rFonts w:ascii="Times New Roman" w:hAnsi="Times New Roman" w:cs="Times New Roman"/>
        </w:rPr>
      </w:pPr>
    </w:p>
    <w:p w:rsidR="00FF7A69" w:rsidRPr="001F406F" w:rsidRDefault="00EC3436">
      <w:pPr>
        <w:rPr>
          <w:rFonts w:ascii="Times New Roman" w:hAnsi="Times New Roman" w:cs="Times New Roman"/>
        </w:rPr>
      </w:pPr>
    </w:p>
    <w:sectPr w:rsidR="00FF7A69" w:rsidRPr="001F406F" w:rsidSect="002C0D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436" w:rsidRDefault="00EC3436" w:rsidP="002C0DCA">
      <w:pPr>
        <w:spacing w:after="0" w:line="240" w:lineRule="auto"/>
      </w:pPr>
      <w:r>
        <w:separator/>
      </w:r>
    </w:p>
  </w:endnote>
  <w:endnote w:type="continuationSeparator" w:id="1">
    <w:p w:rsidR="00EC3436" w:rsidRDefault="00EC3436" w:rsidP="002C0D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nsolas"/>
    <w:charset w:val="00"/>
    <w:family w:val="modern"/>
    <w:pitch w:val="fixed"/>
    <w:sig w:usb0="00000001" w:usb1="4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828" w:rsidRDefault="005048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436" w:rsidRDefault="00EC3436" w:rsidP="002C0DCA">
      <w:pPr>
        <w:spacing w:after="0" w:line="240" w:lineRule="auto"/>
      </w:pPr>
      <w:r>
        <w:separator/>
      </w:r>
    </w:p>
  </w:footnote>
  <w:footnote w:type="continuationSeparator" w:id="1">
    <w:p w:rsidR="00EC3436" w:rsidRDefault="00EC3436" w:rsidP="002C0D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Times New Roman" w:hAnsi="Times New Roman" w:cs="Times New Roman" w:hint="default"/>
        <w:b/>
        <w:sz w:val="32"/>
        <w:szCs w:val="32"/>
        <w:lang w:val="en-U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C"/>
    <w:multiLevelType w:val="singleLevel"/>
    <w:tmpl w:val="0000000C"/>
    <w:lvl w:ilvl="0">
      <w:start w:val="1"/>
      <w:numFmt w:val="bullet"/>
      <w:lvlText w:val="-"/>
      <w:lvlJc w:val="left"/>
      <w:pPr>
        <w:tabs>
          <w:tab w:val="num" w:pos="0"/>
        </w:tabs>
        <w:ind w:left="2880" w:hanging="360"/>
      </w:pPr>
      <w:rPr>
        <w:rFonts w:ascii="Calibri" w:hAnsi="Calibri" w:cs="Symbol" w:hint="default"/>
        <w:sz w:val="28"/>
        <w:szCs w:val="28"/>
      </w:rPr>
    </w:lvl>
  </w:abstractNum>
  <w:abstractNum w:abstractNumId="2">
    <w:nsid w:val="00000010"/>
    <w:multiLevelType w:val="singleLevel"/>
    <w:tmpl w:val="00000010"/>
    <w:name w:val="WW8Num21"/>
    <w:lvl w:ilvl="0">
      <w:start w:val="1"/>
      <w:numFmt w:val="bullet"/>
      <w:lvlText w:val=""/>
      <w:lvlJc w:val="left"/>
      <w:pPr>
        <w:tabs>
          <w:tab w:val="num" w:pos="0"/>
        </w:tabs>
        <w:ind w:left="720" w:hanging="360"/>
      </w:pPr>
      <w:rPr>
        <w:rFonts w:ascii="Symbol" w:hAnsi="Symbol" w:hint="default"/>
      </w:rPr>
    </w:lvl>
  </w:abstractNum>
  <w:abstractNum w:abstractNumId="3">
    <w:nsid w:val="00000011"/>
    <w:multiLevelType w:val="singleLevel"/>
    <w:tmpl w:val="00000011"/>
    <w:name w:val="WW8Num22"/>
    <w:lvl w:ilvl="0">
      <w:start w:val="1"/>
      <w:numFmt w:val="bullet"/>
      <w:lvlText w:val=""/>
      <w:lvlJc w:val="left"/>
      <w:pPr>
        <w:tabs>
          <w:tab w:val="num" w:pos="0"/>
        </w:tabs>
        <w:ind w:left="720" w:hanging="360"/>
      </w:pPr>
      <w:rPr>
        <w:rFonts w:ascii="Symbol" w:hAnsi="Symbol" w:cs="Symbol" w:hint="default"/>
        <w:sz w:val="24"/>
        <w:szCs w:val="24"/>
      </w:rPr>
    </w:lvl>
  </w:abstractNum>
  <w:abstractNum w:abstractNumId="4">
    <w:nsid w:val="00000012"/>
    <w:multiLevelType w:val="singleLevel"/>
    <w:tmpl w:val="00000012"/>
    <w:name w:val="WW8Num23"/>
    <w:lvl w:ilvl="0">
      <w:start w:val="1"/>
      <w:numFmt w:val="bullet"/>
      <w:lvlText w:val=""/>
      <w:lvlJc w:val="left"/>
      <w:pPr>
        <w:tabs>
          <w:tab w:val="num" w:pos="0"/>
        </w:tabs>
        <w:ind w:left="720" w:hanging="360"/>
      </w:pPr>
      <w:rPr>
        <w:rFonts w:ascii="Symbol" w:hAnsi="Symbol" w:cs="Symbol" w:hint="default"/>
      </w:rPr>
    </w:lvl>
  </w:abstractNum>
  <w:abstractNum w:abstractNumId="5">
    <w:nsid w:val="00000013"/>
    <w:multiLevelType w:val="singleLevel"/>
    <w:tmpl w:val="00000013"/>
    <w:name w:val="WW8Num24"/>
    <w:lvl w:ilvl="0">
      <w:start w:val="1"/>
      <w:numFmt w:val="bullet"/>
      <w:lvlText w:val=""/>
      <w:lvlJc w:val="left"/>
      <w:pPr>
        <w:tabs>
          <w:tab w:val="num" w:pos="0"/>
        </w:tabs>
        <w:ind w:left="720" w:hanging="360"/>
      </w:pPr>
      <w:rPr>
        <w:rFonts w:ascii="Symbol" w:hAnsi="Symbol" w:cs="Symbol" w:hint="default"/>
        <w:sz w:val="24"/>
        <w:szCs w:val="24"/>
      </w:rPr>
    </w:lvl>
  </w:abstractNum>
  <w:abstractNum w:abstractNumId="6">
    <w:nsid w:val="00000014"/>
    <w:multiLevelType w:val="singleLevel"/>
    <w:tmpl w:val="00000014"/>
    <w:name w:val="WW8Num25"/>
    <w:lvl w:ilvl="0">
      <w:start w:val="1"/>
      <w:numFmt w:val="bullet"/>
      <w:lvlText w:val=""/>
      <w:lvlJc w:val="left"/>
      <w:pPr>
        <w:tabs>
          <w:tab w:val="num" w:pos="0"/>
        </w:tabs>
        <w:ind w:left="720" w:hanging="360"/>
      </w:pPr>
      <w:rPr>
        <w:rFonts w:ascii="Symbol" w:hAnsi="Symbol" w:cs="Symbol" w:hint="default"/>
        <w:sz w:val="24"/>
        <w:szCs w:val="28"/>
      </w:rPr>
    </w:lvl>
  </w:abstractNum>
  <w:abstractNum w:abstractNumId="7">
    <w:nsid w:val="0C985568"/>
    <w:multiLevelType w:val="hybridMultilevel"/>
    <w:tmpl w:val="605A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263A75"/>
    <w:multiLevelType w:val="hybridMultilevel"/>
    <w:tmpl w:val="BC14E6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Liberation Mono" w:hAnsi="Liberation Mono"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Liberation Mono" w:hAnsi="Liberation Mono"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Liberation Mono" w:hAnsi="Liberation Mono" w:hint="default"/>
      </w:rPr>
    </w:lvl>
    <w:lvl w:ilvl="8" w:tplc="04090005">
      <w:start w:val="1"/>
      <w:numFmt w:val="bullet"/>
      <w:lvlText w:val=""/>
      <w:lvlJc w:val="left"/>
      <w:pPr>
        <w:ind w:left="6840" w:hanging="360"/>
      </w:pPr>
      <w:rPr>
        <w:rFonts w:ascii="Wingdings" w:hAnsi="Wingdings" w:hint="default"/>
      </w:rPr>
    </w:lvl>
  </w:abstractNum>
  <w:abstractNum w:abstractNumId="9">
    <w:nsid w:val="1F2461D5"/>
    <w:multiLevelType w:val="multilevel"/>
    <w:tmpl w:val="2356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235C1"/>
    <w:multiLevelType w:val="hybridMultilevel"/>
    <w:tmpl w:val="E474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Liberation Mono" w:hAnsi="Liberation Mono"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Liberation Mono" w:hAnsi="Liberation Mono" w:hint="default"/>
      </w:rPr>
    </w:lvl>
    <w:lvl w:ilvl="8" w:tplc="04090005">
      <w:start w:val="1"/>
      <w:numFmt w:val="bullet"/>
      <w:lvlText w:val=""/>
      <w:lvlJc w:val="left"/>
      <w:pPr>
        <w:ind w:left="6480" w:hanging="360"/>
      </w:pPr>
      <w:rPr>
        <w:rFonts w:ascii="Wingdings" w:hAnsi="Wingdings" w:hint="default"/>
      </w:rPr>
    </w:lvl>
  </w:abstractNum>
  <w:abstractNum w:abstractNumId="11">
    <w:nsid w:val="2595780E"/>
    <w:multiLevelType w:val="hybridMultilevel"/>
    <w:tmpl w:val="962A3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20F9B"/>
    <w:multiLevelType w:val="hybridMultilevel"/>
    <w:tmpl w:val="00FABCE0"/>
    <w:lvl w:ilvl="0" w:tplc="04090011">
      <w:start w:val="1"/>
      <w:numFmt w:val="decimal"/>
      <w:lvlText w:val="%1)"/>
      <w:lvlJc w:val="left"/>
      <w:pPr>
        <w:ind w:left="78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152514D"/>
    <w:multiLevelType w:val="hybridMultilevel"/>
    <w:tmpl w:val="16BED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1832C08"/>
    <w:multiLevelType w:val="hybridMultilevel"/>
    <w:tmpl w:val="F9EEC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6F63120"/>
    <w:multiLevelType w:val="hybridMultilevel"/>
    <w:tmpl w:val="8672658E"/>
    <w:lvl w:ilvl="0" w:tplc="000000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CC05CD3"/>
    <w:multiLevelType w:val="hybridMultilevel"/>
    <w:tmpl w:val="981623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4216163B"/>
    <w:multiLevelType w:val="hybridMultilevel"/>
    <w:tmpl w:val="24F2D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Liberation Mono" w:hAnsi="Liberation Mono"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Liberation Mono" w:hAnsi="Liberation Mono" w:hint="default"/>
      </w:rPr>
    </w:lvl>
    <w:lvl w:ilvl="8" w:tplc="04090005">
      <w:start w:val="1"/>
      <w:numFmt w:val="bullet"/>
      <w:lvlText w:val=""/>
      <w:lvlJc w:val="left"/>
      <w:pPr>
        <w:ind w:left="6480" w:hanging="360"/>
      </w:pPr>
      <w:rPr>
        <w:rFonts w:ascii="Wingdings" w:hAnsi="Wingdings" w:hint="default"/>
      </w:rPr>
    </w:lvl>
  </w:abstractNum>
  <w:abstractNum w:abstractNumId="18">
    <w:nsid w:val="446C2DDA"/>
    <w:multiLevelType w:val="hybridMultilevel"/>
    <w:tmpl w:val="0888CB92"/>
    <w:lvl w:ilvl="0" w:tplc="D856053C">
      <w:start w:val="1"/>
      <w:numFmt w:val="decimal"/>
      <w:lvlText w:val="%1)"/>
      <w:lvlJc w:val="left"/>
      <w:pPr>
        <w:ind w:left="786" w:hanging="360"/>
      </w:pPr>
      <w:rPr>
        <w:rFonts w:ascii="Times New Roman" w:hAnsi="Times New Roman" w:cs="Times New Roman" w:hint="default"/>
        <w:b/>
        <w:sz w:val="28"/>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9">
    <w:nsid w:val="45146520"/>
    <w:multiLevelType w:val="hybridMultilevel"/>
    <w:tmpl w:val="A05A11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5B62167E"/>
    <w:multiLevelType w:val="hybridMultilevel"/>
    <w:tmpl w:val="14E88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855669"/>
    <w:multiLevelType w:val="hybridMultilevel"/>
    <w:tmpl w:val="6E3C7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Liberation Mono" w:hAnsi="Liberation Mono"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Liberation Mono" w:hAnsi="Liberation Mono" w:hint="default"/>
      </w:rPr>
    </w:lvl>
    <w:lvl w:ilvl="8" w:tplc="04090005">
      <w:start w:val="1"/>
      <w:numFmt w:val="bullet"/>
      <w:lvlText w:val=""/>
      <w:lvlJc w:val="left"/>
      <w:pPr>
        <w:ind w:left="6480" w:hanging="360"/>
      </w:pPr>
      <w:rPr>
        <w:rFonts w:ascii="Wingdings" w:hAnsi="Wingdings" w:hint="default"/>
      </w:rPr>
    </w:lvl>
  </w:abstractNum>
  <w:abstractNum w:abstractNumId="22">
    <w:nsid w:val="5D2409F0"/>
    <w:multiLevelType w:val="multilevel"/>
    <w:tmpl w:val="CE00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950594"/>
    <w:multiLevelType w:val="hybridMultilevel"/>
    <w:tmpl w:val="39143C78"/>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start w:val="1"/>
      <w:numFmt w:val="bullet"/>
      <w:lvlText w:val=""/>
      <w:lvlJc w:val="left"/>
      <w:pPr>
        <w:ind w:left="6840" w:hanging="360"/>
      </w:pPr>
      <w:rPr>
        <w:rFonts w:ascii="Symbol" w:hAnsi="Symbol" w:hint="default"/>
      </w:rPr>
    </w:lvl>
    <w:lvl w:ilvl="4" w:tplc="04090003">
      <w:start w:val="1"/>
      <w:numFmt w:val="bullet"/>
      <w:lvlText w:val="o"/>
      <w:lvlJc w:val="left"/>
      <w:pPr>
        <w:ind w:left="7560" w:hanging="360"/>
      </w:pPr>
      <w:rPr>
        <w:rFonts w:ascii="Courier New" w:hAnsi="Courier New" w:cs="Courier New" w:hint="default"/>
      </w:rPr>
    </w:lvl>
    <w:lvl w:ilvl="5" w:tplc="04090005">
      <w:start w:val="1"/>
      <w:numFmt w:val="bullet"/>
      <w:lvlText w:val=""/>
      <w:lvlJc w:val="left"/>
      <w:pPr>
        <w:ind w:left="8280" w:hanging="360"/>
      </w:pPr>
      <w:rPr>
        <w:rFonts w:ascii="Wingdings" w:hAnsi="Wingdings" w:hint="default"/>
      </w:rPr>
    </w:lvl>
    <w:lvl w:ilvl="6" w:tplc="04090001">
      <w:start w:val="1"/>
      <w:numFmt w:val="bullet"/>
      <w:lvlText w:val=""/>
      <w:lvlJc w:val="left"/>
      <w:pPr>
        <w:ind w:left="9000" w:hanging="360"/>
      </w:pPr>
      <w:rPr>
        <w:rFonts w:ascii="Symbol" w:hAnsi="Symbol" w:hint="default"/>
      </w:rPr>
    </w:lvl>
    <w:lvl w:ilvl="7" w:tplc="04090003">
      <w:start w:val="1"/>
      <w:numFmt w:val="bullet"/>
      <w:lvlText w:val="o"/>
      <w:lvlJc w:val="left"/>
      <w:pPr>
        <w:ind w:left="9720" w:hanging="360"/>
      </w:pPr>
      <w:rPr>
        <w:rFonts w:ascii="Courier New" w:hAnsi="Courier New" w:cs="Courier New" w:hint="default"/>
      </w:rPr>
    </w:lvl>
    <w:lvl w:ilvl="8" w:tplc="04090005">
      <w:start w:val="1"/>
      <w:numFmt w:val="bullet"/>
      <w:lvlText w:val=""/>
      <w:lvlJc w:val="left"/>
      <w:pPr>
        <w:ind w:left="10440" w:hanging="360"/>
      </w:pPr>
      <w:rPr>
        <w:rFonts w:ascii="Wingdings" w:hAnsi="Wingdings" w:hint="default"/>
      </w:rPr>
    </w:lvl>
  </w:abstractNum>
  <w:abstractNum w:abstractNumId="24">
    <w:nsid w:val="7E1B1EAC"/>
    <w:multiLevelType w:val="hybridMultilevel"/>
    <w:tmpl w:val="CE367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2"/>
  </w:num>
  <w:num w:numId="6">
    <w:abstractNumId w:val="3"/>
  </w:num>
  <w:num w:numId="7">
    <w:abstractNumId w:val="21"/>
  </w:num>
  <w:num w:numId="8">
    <w:abstractNumId w:val="1"/>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4"/>
  </w:num>
  <w:num w:numId="13">
    <w:abstractNumId w:val="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3"/>
  </w:num>
  <w:num w:numId="18">
    <w:abstractNumId w:val="17"/>
  </w:num>
  <w:num w:numId="19">
    <w:abstractNumId w:val="13"/>
  </w:num>
  <w:num w:numId="20">
    <w:abstractNumId w:val="16"/>
  </w:num>
  <w:num w:numId="21">
    <w:abstractNumId w:val="9"/>
  </w:num>
  <w:num w:numId="22">
    <w:abstractNumId w:val="7"/>
  </w:num>
  <w:num w:numId="23">
    <w:abstractNumId w:val="12"/>
  </w:num>
  <w:num w:numId="24">
    <w:abstractNumId w:val="20"/>
  </w:num>
  <w:num w:numId="25">
    <w:abstractNumId w:val="19"/>
  </w:num>
  <w:num w:numId="26">
    <w:abstractNumId w:val="22"/>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0553CF"/>
    <w:rsid w:val="00021A44"/>
    <w:rsid w:val="00037591"/>
    <w:rsid w:val="00041A36"/>
    <w:rsid w:val="00043352"/>
    <w:rsid w:val="000553CF"/>
    <w:rsid w:val="00055AA4"/>
    <w:rsid w:val="000C3660"/>
    <w:rsid w:val="000D14D1"/>
    <w:rsid w:val="001F36D6"/>
    <w:rsid w:val="001F406F"/>
    <w:rsid w:val="00254DFC"/>
    <w:rsid w:val="00266AE0"/>
    <w:rsid w:val="00284DAB"/>
    <w:rsid w:val="002C0DCA"/>
    <w:rsid w:val="002C40AF"/>
    <w:rsid w:val="002D2363"/>
    <w:rsid w:val="003055C8"/>
    <w:rsid w:val="003170F1"/>
    <w:rsid w:val="00325DA5"/>
    <w:rsid w:val="00353E31"/>
    <w:rsid w:val="003850C1"/>
    <w:rsid w:val="003C2D70"/>
    <w:rsid w:val="003E0423"/>
    <w:rsid w:val="0040361B"/>
    <w:rsid w:val="00436891"/>
    <w:rsid w:val="004731C1"/>
    <w:rsid w:val="004C5791"/>
    <w:rsid w:val="00504828"/>
    <w:rsid w:val="00511922"/>
    <w:rsid w:val="00542342"/>
    <w:rsid w:val="005546F6"/>
    <w:rsid w:val="00567554"/>
    <w:rsid w:val="005B3D2C"/>
    <w:rsid w:val="005B776D"/>
    <w:rsid w:val="00690317"/>
    <w:rsid w:val="006D21B5"/>
    <w:rsid w:val="006E0019"/>
    <w:rsid w:val="006E3F4F"/>
    <w:rsid w:val="00731BD6"/>
    <w:rsid w:val="00767E5B"/>
    <w:rsid w:val="00781510"/>
    <w:rsid w:val="00786A37"/>
    <w:rsid w:val="00795672"/>
    <w:rsid w:val="007F5D12"/>
    <w:rsid w:val="00802633"/>
    <w:rsid w:val="00802BAD"/>
    <w:rsid w:val="00810CA8"/>
    <w:rsid w:val="008D2C98"/>
    <w:rsid w:val="008D4ECB"/>
    <w:rsid w:val="00907146"/>
    <w:rsid w:val="00907B4B"/>
    <w:rsid w:val="009378BC"/>
    <w:rsid w:val="00955D92"/>
    <w:rsid w:val="009B5FAE"/>
    <w:rsid w:val="009F0F86"/>
    <w:rsid w:val="00A02F60"/>
    <w:rsid w:val="00AA367B"/>
    <w:rsid w:val="00AB7AF0"/>
    <w:rsid w:val="00B54FAB"/>
    <w:rsid w:val="00B56B2D"/>
    <w:rsid w:val="00BD6C3D"/>
    <w:rsid w:val="00BE4958"/>
    <w:rsid w:val="00C44138"/>
    <w:rsid w:val="00C81023"/>
    <w:rsid w:val="00C86FC7"/>
    <w:rsid w:val="00CD5925"/>
    <w:rsid w:val="00CE6805"/>
    <w:rsid w:val="00D24BE6"/>
    <w:rsid w:val="00DB3EBD"/>
    <w:rsid w:val="00DB65E0"/>
    <w:rsid w:val="00DD4CDB"/>
    <w:rsid w:val="00DF1CDD"/>
    <w:rsid w:val="00DF333C"/>
    <w:rsid w:val="00DF5567"/>
    <w:rsid w:val="00E26531"/>
    <w:rsid w:val="00E44F9B"/>
    <w:rsid w:val="00E54B5C"/>
    <w:rsid w:val="00EC0893"/>
    <w:rsid w:val="00EC3436"/>
    <w:rsid w:val="00F66CBF"/>
    <w:rsid w:val="00FA3D84"/>
    <w:rsid w:val="00FC1B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E0"/>
    <w:pPr>
      <w:suppressAutoHyphens/>
    </w:pPr>
    <w:rPr>
      <w:rFonts w:ascii="Calibri" w:eastAsia="Calibri" w:hAnsi="Calibri" w:cs="Calibri"/>
      <w:lang w:eastAsia="ar-SA"/>
    </w:rPr>
  </w:style>
  <w:style w:type="paragraph" w:styleId="Heading1">
    <w:name w:val="heading 1"/>
    <w:basedOn w:val="Normal"/>
    <w:next w:val="BodyText"/>
    <w:link w:val="Heading1Char"/>
    <w:qFormat/>
    <w:rsid w:val="00DB65E0"/>
    <w:pPr>
      <w:keepNext/>
      <w:tabs>
        <w:tab w:val="num" w:pos="0"/>
      </w:tabs>
      <w:spacing w:before="240" w:after="120"/>
      <w:ind w:left="432" w:hanging="432"/>
      <w:outlineLvl w:val="0"/>
    </w:pPr>
    <w:rPr>
      <w:rFonts w:ascii="Times New Roman" w:eastAsia="SimSun" w:hAnsi="Times New Roman" w:cs="Mangal"/>
      <w:b/>
      <w:bCs/>
      <w:sz w:val="48"/>
      <w:szCs w:val="48"/>
    </w:rPr>
  </w:style>
  <w:style w:type="paragraph" w:styleId="Heading4">
    <w:name w:val="heading 4"/>
    <w:basedOn w:val="Normal"/>
    <w:next w:val="Normal"/>
    <w:link w:val="Heading4Char"/>
    <w:uiPriority w:val="9"/>
    <w:semiHidden/>
    <w:unhideWhenUsed/>
    <w:qFormat/>
    <w:rsid w:val="00767E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5E0"/>
    <w:rPr>
      <w:rFonts w:ascii="Times New Roman" w:eastAsia="SimSun" w:hAnsi="Times New Roman" w:cs="Mangal"/>
      <w:b/>
      <w:bCs/>
      <w:sz w:val="48"/>
      <w:szCs w:val="48"/>
      <w:lang w:eastAsia="ar-SA"/>
    </w:rPr>
  </w:style>
  <w:style w:type="paragraph" w:styleId="BodyText">
    <w:name w:val="Body Text"/>
    <w:basedOn w:val="Normal"/>
    <w:link w:val="BodyTextChar"/>
    <w:uiPriority w:val="99"/>
    <w:unhideWhenUsed/>
    <w:rsid w:val="00DB65E0"/>
    <w:pPr>
      <w:spacing w:after="283" w:line="252" w:lineRule="auto"/>
    </w:pPr>
    <w:rPr>
      <w:rFonts w:ascii="Cambria" w:eastAsia="Times New Roman" w:hAnsi="Cambria" w:cs="Cambria"/>
      <w:sz w:val="20"/>
      <w:szCs w:val="20"/>
      <w:lang w:eastAsia="en-US" w:bidi="en-US"/>
    </w:rPr>
  </w:style>
  <w:style w:type="character" w:customStyle="1" w:styleId="BodyTextChar">
    <w:name w:val="Body Text Char"/>
    <w:basedOn w:val="DefaultParagraphFont"/>
    <w:link w:val="BodyText"/>
    <w:uiPriority w:val="99"/>
    <w:rsid w:val="00DB65E0"/>
    <w:rPr>
      <w:rFonts w:ascii="Cambria" w:eastAsia="Times New Roman" w:hAnsi="Cambria" w:cs="Cambria"/>
      <w:sz w:val="20"/>
      <w:szCs w:val="20"/>
      <w:lang w:bidi="en-US"/>
    </w:rPr>
  </w:style>
  <w:style w:type="paragraph" w:styleId="NormalWeb">
    <w:name w:val="Normal (Web)"/>
    <w:basedOn w:val="Normal"/>
    <w:uiPriority w:val="99"/>
    <w:unhideWhenUsed/>
    <w:rsid w:val="00DB65E0"/>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DB65E0"/>
    <w:pPr>
      <w:ind w:left="720"/>
    </w:pPr>
  </w:style>
  <w:style w:type="character" w:customStyle="1" w:styleId="apple-converted-space">
    <w:name w:val="apple-converted-space"/>
    <w:basedOn w:val="DefaultParagraphFont"/>
    <w:rsid w:val="00DB65E0"/>
  </w:style>
  <w:style w:type="paragraph" w:styleId="BalloonText">
    <w:name w:val="Balloon Text"/>
    <w:basedOn w:val="Normal"/>
    <w:link w:val="BalloonTextChar"/>
    <w:uiPriority w:val="99"/>
    <w:semiHidden/>
    <w:unhideWhenUsed/>
    <w:rsid w:val="00DB6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E0"/>
    <w:rPr>
      <w:rFonts w:ascii="Tahoma" w:eastAsia="Calibri" w:hAnsi="Tahoma" w:cs="Tahoma"/>
      <w:sz w:val="16"/>
      <w:szCs w:val="16"/>
      <w:lang w:eastAsia="ar-SA"/>
    </w:rPr>
  </w:style>
  <w:style w:type="character" w:styleId="Hyperlink">
    <w:name w:val="Hyperlink"/>
    <w:basedOn w:val="DefaultParagraphFont"/>
    <w:uiPriority w:val="99"/>
    <w:unhideWhenUsed/>
    <w:rsid w:val="00055AA4"/>
    <w:rPr>
      <w:color w:val="0000FF"/>
      <w:u w:val="single"/>
    </w:rPr>
  </w:style>
  <w:style w:type="character" w:customStyle="1" w:styleId="Heading4Char">
    <w:name w:val="Heading 4 Char"/>
    <w:basedOn w:val="DefaultParagraphFont"/>
    <w:link w:val="Heading4"/>
    <w:uiPriority w:val="9"/>
    <w:semiHidden/>
    <w:rsid w:val="00767E5B"/>
    <w:rPr>
      <w:rFonts w:asciiTheme="majorHAnsi" w:eastAsiaTheme="majorEastAsia" w:hAnsiTheme="majorHAnsi" w:cstheme="majorBidi"/>
      <w:b/>
      <w:bCs/>
      <w:i/>
      <w:iCs/>
      <w:color w:val="4F81BD" w:themeColor="accent1"/>
      <w:lang w:eastAsia="ar-SA"/>
    </w:rPr>
  </w:style>
  <w:style w:type="character" w:styleId="Strong">
    <w:name w:val="Strong"/>
    <w:basedOn w:val="DefaultParagraphFont"/>
    <w:uiPriority w:val="22"/>
    <w:qFormat/>
    <w:rsid w:val="00767E5B"/>
    <w:rPr>
      <w:b/>
      <w:bCs/>
    </w:rPr>
  </w:style>
  <w:style w:type="paragraph" w:styleId="Header">
    <w:name w:val="header"/>
    <w:basedOn w:val="Normal"/>
    <w:link w:val="HeaderChar"/>
    <w:uiPriority w:val="99"/>
    <w:unhideWhenUsed/>
    <w:rsid w:val="002C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DCA"/>
    <w:rPr>
      <w:rFonts w:ascii="Calibri" w:eastAsia="Calibri" w:hAnsi="Calibri" w:cs="Calibri"/>
      <w:lang w:eastAsia="ar-SA"/>
    </w:rPr>
  </w:style>
  <w:style w:type="paragraph" w:styleId="Footer">
    <w:name w:val="footer"/>
    <w:basedOn w:val="Normal"/>
    <w:link w:val="FooterChar"/>
    <w:uiPriority w:val="99"/>
    <w:unhideWhenUsed/>
    <w:rsid w:val="002C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DCA"/>
    <w:rPr>
      <w:rFonts w:ascii="Calibri" w:eastAsia="Calibri" w:hAnsi="Calibri" w:cs="Calibri"/>
      <w:lang w:eastAsia="ar-SA"/>
    </w:rPr>
  </w:style>
  <w:style w:type="paragraph" w:styleId="Title">
    <w:name w:val="Title"/>
    <w:basedOn w:val="Normal"/>
    <w:link w:val="TitleChar"/>
    <w:qFormat/>
    <w:rsid w:val="00EC0893"/>
    <w:pPr>
      <w:suppressAutoHyphens w:val="0"/>
      <w:spacing w:after="0" w:line="240" w:lineRule="auto"/>
      <w:jc w:val="center"/>
    </w:pPr>
    <w:rPr>
      <w:rFonts w:ascii="Times New Roman" w:eastAsia="Times New Roman" w:hAnsi="Times New Roman" w:cs="Times New Roman"/>
      <w:b/>
      <w:bCs/>
      <w:sz w:val="24"/>
      <w:szCs w:val="24"/>
      <w:lang w:eastAsia="en-US"/>
    </w:rPr>
  </w:style>
  <w:style w:type="character" w:customStyle="1" w:styleId="TitleChar">
    <w:name w:val="Title Char"/>
    <w:basedOn w:val="DefaultParagraphFont"/>
    <w:link w:val="Title"/>
    <w:rsid w:val="00EC0893"/>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0375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E0"/>
    <w:pPr>
      <w:suppressAutoHyphens/>
    </w:pPr>
    <w:rPr>
      <w:rFonts w:ascii="Calibri" w:eastAsia="Calibri" w:hAnsi="Calibri" w:cs="Calibri"/>
      <w:lang w:eastAsia="ar-SA"/>
    </w:rPr>
  </w:style>
  <w:style w:type="paragraph" w:styleId="Heading1">
    <w:name w:val="heading 1"/>
    <w:basedOn w:val="Normal"/>
    <w:next w:val="BodyText"/>
    <w:link w:val="Heading1Char"/>
    <w:qFormat/>
    <w:rsid w:val="00DB65E0"/>
    <w:pPr>
      <w:keepNext/>
      <w:numPr>
        <w:numId w:val="1"/>
      </w:numPr>
      <w:spacing w:before="240" w:after="120"/>
      <w:outlineLvl w:val="0"/>
    </w:pPr>
    <w:rPr>
      <w:rFonts w:ascii="Times New Roman" w:eastAsia="SimSun" w:hAnsi="Times New Roman" w:cs="Mangal"/>
      <w:b/>
      <w:bCs/>
      <w:sz w:val="48"/>
      <w:szCs w:val="48"/>
    </w:rPr>
  </w:style>
  <w:style w:type="paragraph" w:styleId="Heading4">
    <w:name w:val="heading 4"/>
    <w:basedOn w:val="Normal"/>
    <w:next w:val="Normal"/>
    <w:link w:val="Heading4Char"/>
    <w:uiPriority w:val="9"/>
    <w:semiHidden/>
    <w:unhideWhenUsed/>
    <w:qFormat/>
    <w:rsid w:val="00767E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5E0"/>
    <w:rPr>
      <w:rFonts w:ascii="Times New Roman" w:eastAsia="SimSun" w:hAnsi="Times New Roman" w:cs="Mangal"/>
      <w:b/>
      <w:bCs/>
      <w:sz w:val="48"/>
      <w:szCs w:val="48"/>
      <w:lang w:eastAsia="ar-SA"/>
    </w:rPr>
  </w:style>
  <w:style w:type="paragraph" w:styleId="BodyText">
    <w:name w:val="Body Text"/>
    <w:basedOn w:val="Normal"/>
    <w:link w:val="BodyTextChar"/>
    <w:uiPriority w:val="99"/>
    <w:semiHidden/>
    <w:unhideWhenUsed/>
    <w:rsid w:val="00DB65E0"/>
    <w:pPr>
      <w:spacing w:after="283" w:line="252" w:lineRule="auto"/>
    </w:pPr>
    <w:rPr>
      <w:rFonts w:ascii="Cambria" w:eastAsia="Times New Roman" w:hAnsi="Cambria" w:cs="Cambria"/>
      <w:sz w:val="20"/>
      <w:szCs w:val="20"/>
      <w:lang w:val="x-none" w:eastAsia="en-US" w:bidi="en-US"/>
    </w:rPr>
  </w:style>
  <w:style w:type="character" w:customStyle="1" w:styleId="BodyTextChar">
    <w:name w:val="Body Text Char"/>
    <w:basedOn w:val="DefaultParagraphFont"/>
    <w:link w:val="BodyText"/>
    <w:uiPriority w:val="99"/>
    <w:semiHidden/>
    <w:rsid w:val="00DB65E0"/>
    <w:rPr>
      <w:rFonts w:ascii="Cambria" w:eastAsia="Times New Roman" w:hAnsi="Cambria" w:cs="Cambria"/>
      <w:sz w:val="20"/>
      <w:szCs w:val="20"/>
      <w:lang w:val="x-none" w:bidi="en-US"/>
    </w:rPr>
  </w:style>
  <w:style w:type="paragraph" w:styleId="NormalWeb">
    <w:name w:val="Normal (Web)"/>
    <w:basedOn w:val="Normal"/>
    <w:uiPriority w:val="99"/>
    <w:unhideWhenUsed/>
    <w:rsid w:val="00DB65E0"/>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DB65E0"/>
    <w:pPr>
      <w:ind w:left="720"/>
    </w:pPr>
  </w:style>
  <w:style w:type="character" w:customStyle="1" w:styleId="apple-converted-space">
    <w:name w:val="apple-converted-space"/>
    <w:basedOn w:val="DefaultParagraphFont"/>
    <w:rsid w:val="00DB65E0"/>
  </w:style>
  <w:style w:type="paragraph" w:styleId="BalloonText">
    <w:name w:val="Balloon Text"/>
    <w:basedOn w:val="Normal"/>
    <w:link w:val="BalloonTextChar"/>
    <w:uiPriority w:val="99"/>
    <w:semiHidden/>
    <w:unhideWhenUsed/>
    <w:rsid w:val="00DB6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E0"/>
    <w:rPr>
      <w:rFonts w:ascii="Tahoma" w:eastAsia="Calibri" w:hAnsi="Tahoma" w:cs="Tahoma"/>
      <w:sz w:val="16"/>
      <w:szCs w:val="16"/>
      <w:lang w:eastAsia="ar-SA"/>
    </w:rPr>
  </w:style>
  <w:style w:type="character" w:styleId="Hyperlink">
    <w:name w:val="Hyperlink"/>
    <w:basedOn w:val="DefaultParagraphFont"/>
    <w:uiPriority w:val="99"/>
    <w:unhideWhenUsed/>
    <w:rsid w:val="00055AA4"/>
    <w:rPr>
      <w:color w:val="0000FF"/>
      <w:u w:val="single"/>
    </w:rPr>
  </w:style>
  <w:style w:type="character" w:customStyle="1" w:styleId="Heading4Char">
    <w:name w:val="Heading 4 Char"/>
    <w:basedOn w:val="DefaultParagraphFont"/>
    <w:link w:val="Heading4"/>
    <w:uiPriority w:val="9"/>
    <w:semiHidden/>
    <w:rsid w:val="00767E5B"/>
    <w:rPr>
      <w:rFonts w:asciiTheme="majorHAnsi" w:eastAsiaTheme="majorEastAsia" w:hAnsiTheme="majorHAnsi" w:cstheme="majorBidi"/>
      <w:b/>
      <w:bCs/>
      <w:i/>
      <w:iCs/>
      <w:color w:val="4F81BD" w:themeColor="accent1"/>
      <w:lang w:eastAsia="ar-SA"/>
    </w:rPr>
  </w:style>
  <w:style w:type="character" w:styleId="Strong">
    <w:name w:val="Strong"/>
    <w:basedOn w:val="DefaultParagraphFont"/>
    <w:uiPriority w:val="22"/>
    <w:qFormat/>
    <w:rsid w:val="00767E5B"/>
    <w:rPr>
      <w:b/>
      <w:bCs/>
    </w:rPr>
  </w:style>
  <w:style w:type="paragraph" w:styleId="Header">
    <w:name w:val="header"/>
    <w:basedOn w:val="Normal"/>
    <w:link w:val="HeaderChar"/>
    <w:uiPriority w:val="99"/>
    <w:unhideWhenUsed/>
    <w:rsid w:val="002C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DCA"/>
    <w:rPr>
      <w:rFonts w:ascii="Calibri" w:eastAsia="Calibri" w:hAnsi="Calibri" w:cs="Calibri"/>
      <w:lang w:eastAsia="ar-SA"/>
    </w:rPr>
  </w:style>
  <w:style w:type="paragraph" w:styleId="Footer">
    <w:name w:val="footer"/>
    <w:basedOn w:val="Normal"/>
    <w:link w:val="FooterChar"/>
    <w:uiPriority w:val="99"/>
    <w:unhideWhenUsed/>
    <w:rsid w:val="002C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DCA"/>
    <w:rPr>
      <w:rFonts w:ascii="Calibri" w:eastAsia="Calibri" w:hAnsi="Calibri" w:cs="Calibri"/>
      <w:lang w:eastAsia="ar-SA"/>
    </w:rPr>
  </w:style>
</w:styles>
</file>

<file path=word/webSettings.xml><?xml version="1.0" encoding="utf-8"?>
<w:webSettings xmlns:r="http://schemas.openxmlformats.org/officeDocument/2006/relationships" xmlns:w="http://schemas.openxmlformats.org/wordprocessingml/2006/main">
  <w:divs>
    <w:div w:id="352220795">
      <w:bodyDiv w:val="1"/>
      <w:marLeft w:val="0"/>
      <w:marRight w:val="0"/>
      <w:marTop w:val="0"/>
      <w:marBottom w:val="0"/>
      <w:divBdr>
        <w:top w:val="none" w:sz="0" w:space="0" w:color="auto"/>
        <w:left w:val="none" w:sz="0" w:space="0" w:color="auto"/>
        <w:bottom w:val="none" w:sz="0" w:space="0" w:color="auto"/>
        <w:right w:val="none" w:sz="0" w:space="0" w:color="auto"/>
      </w:divBdr>
    </w:div>
    <w:div w:id="941886900">
      <w:bodyDiv w:val="1"/>
      <w:marLeft w:val="0"/>
      <w:marRight w:val="0"/>
      <w:marTop w:val="0"/>
      <w:marBottom w:val="0"/>
      <w:divBdr>
        <w:top w:val="none" w:sz="0" w:space="0" w:color="auto"/>
        <w:left w:val="none" w:sz="0" w:space="0" w:color="auto"/>
        <w:bottom w:val="none" w:sz="0" w:space="0" w:color="auto"/>
        <w:right w:val="none" w:sz="0" w:space="0" w:color="auto"/>
      </w:divBdr>
    </w:div>
    <w:div w:id="1075543810">
      <w:bodyDiv w:val="1"/>
      <w:marLeft w:val="0"/>
      <w:marRight w:val="0"/>
      <w:marTop w:val="0"/>
      <w:marBottom w:val="0"/>
      <w:divBdr>
        <w:top w:val="none" w:sz="0" w:space="0" w:color="auto"/>
        <w:left w:val="none" w:sz="0" w:space="0" w:color="auto"/>
        <w:bottom w:val="none" w:sz="0" w:space="0" w:color="auto"/>
        <w:right w:val="none" w:sz="0" w:space="0" w:color="auto"/>
      </w:divBdr>
    </w:div>
    <w:div w:id="1270428837">
      <w:bodyDiv w:val="1"/>
      <w:marLeft w:val="0"/>
      <w:marRight w:val="0"/>
      <w:marTop w:val="0"/>
      <w:marBottom w:val="0"/>
      <w:divBdr>
        <w:top w:val="none" w:sz="0" w:space="0" w:color="auto"/>
        <w:left w:val="none" w:sz="0" w:space="0" w:color="auto"/>
        <w:bottom w:val="none" w:sz="0" w:space="0" w:color="auto"/>
        <w:right w:val="none" w:sz="0" w:space="0" w:color="auto"/>
      </w:divBdr>
    </w:div>
    <w:div w:id="1440023839">
      <w:bodyDiv w:val="1"/>
      <w:marLeft w:val="0"/>
      <w:marRight w:val="0"/>
      <w:marTop w:val="0"/>
      <w:marBottom w:val="0"/>
      <w:divBdr>
        <w:top w:val="none" w:sz="0" w:space="0" w:color="auto"/>
        <w:left w:val="none" w:sz="0" w:space="0" w:color="auto"/>
        <w:bottom w:val="none" w:sz="0" w:space="0" w:color="auto"/>
        <w:right w:val="none" w:sz="0" w:space="0" w:color="auto"/>
      </w:divBdr>
    </w:div>
    <w:div w:id="1541821484">
      <w:bodyDiv w:val="1"/>
      <w:marLeft w:val="0"/>
      <w:marRight w:val="0"/>
      <w:marTop w:val="0"/>
      <w:marBottom w:val="0"/>
      <w:divBdr>
        <w:top w:val="none" w:sz="0" w:space="0" w:color="auto"/>
        <w:left w:val="none" w:sz="0" w:space="0" w:color="auto"/>
        <w:bottom w:val="none" w:sz="0" w:space="0" w:color="auto"/>
        <w:right w:val="none" w:sz="0" w:space="0" w:color="auto"/>
      </w:divBdr>
    </w:div>
    <w:div w:id="19164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pptivo.com/answers/questions/10558/how-do-i-resubmit-the-timesheet" TargetMode="External"/><Relationship Id="rId18" Type="http://schemas.openxmlformats.org/officeDocument/2006/relationships/hyperlink" Target="http://www.apptivo.com/answers/questions/10623/what-are-the-billing-methods-available-in-projects-app" TargetMode="External"/><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www.apptivo.com/blog/projects-time-tracking-billing-bundle-quick-start-guide/" TargetMode="External"/><Relationship Id="rId17" Type="http://schemas.openxmlformats.org/officeDocument/2006/relationships/hyperlink" Target="http://technologyadvice.com/project-portfolio-management-software/" TargetMode="External"/><Relationship Id="rId25" Type="http://schemas.openxmlformats.org/officeDocument/2006/relationships/hyperlink" Target="https://www.angularminds.com/" TargetMode="External"/><Relationship Id="rId2" Type="http://schemas.openxmlformats.org/officeDocument/2006/relationships/numbering" Target="numbering.xml"/><Relationship Id="rId16" Type="http://schemas.openxmlformats.org/officeDocument/2006/relationships/hyperlink" Target="http://www.apptivo.com/answers/questions/10556/what-is-role-based-access-control" TargetMode="External"/><Relationship Id="rId20" Type="http://schemas.openxmlformats.org/officeDocument/2006/relationships/image" Target="media/image3.jpeg"/><Relationship Id="rId29" Type="http://schemas.openxmlformats.org/officeDocument/2006/relationships/hyperlink" Target="https://docs.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ptivo.com/answers/questions/10623/what-are-the-billing-methods-available-in-projects-app" TargetMode="External"/><Relationship Id="rId24" Type="http://schemas.openxmlformats.org/officeDocument/2006/relationships/image" Target="media/image7.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apptivo.com/answers/questions/10360/what-happens-if-my-timesheet-is-approved" TargetMode="External"/><Relationship Id="rId23" Type="http://schemas.openxmlformats.org/officeDocument/2006/relationships/image" Target="media/image6.jpeg"/><Relationship Id="rId28" Type="http://schemas.openxmlformats.org/officeDocument/2006/relationships/hyperlink" Target="https://docs.angularjs.org/guide/concepts" TargetMode="External"/><Relationship Id="rId10" Type="http://schemas.openxmlformats.org/officeDocument/2006/relationships/footer" Target="footer1.xml"/><Relationship Id="rId19" Type="http://schemas.openxmlformats.org/officeDocument/2006/relationships/hyperlink" Target="http://www.apptivo.com/blog/projects-time-tracking-billing-bundle-quick-start-gui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ptivo.com/answers/questions/10647/how-can-i-convert-the-project" TargetMode="External"/><Relationship Id="rId22" Type="http://schemas.openxmlformats.org/officeDocument/2006/relationships/image" Target="media/image5.jpeg"/><Relationship Id="rId27" Type="http://schemas.openxmlformats.org/officeDocument/2006/relationships/hyperlink" Target="https://www.shellscript.s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8A5B-053D-415C-81CC-55BE127E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25</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Bipin</dc:creator>
  <cp:lastModifiedBy>Comp-N1</cp:lastModifiedBy>
  <cp:revision>122</cp:revision>
  <dcterms:created xsi:type="dcterms:W3CDTF">2017-05-19T02:31:00Z</dcterms:created>
  <dcterms:modified xsi:type="dcterms:W3CDTF">2018-04-04T07:45:00Z</dcterms:modified>
</cp:coreProperties>
</file>